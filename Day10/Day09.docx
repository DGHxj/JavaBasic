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6"/>
        <w:ind w:left="115" w:right="0" w:firstLine="0"/>
        <w:jc w:val="left"/>
        <w:rPr>
          <w:sz w:val="24"/>
        </w:rPr>
      </w:pPr>
      <w:r>
        <w:rPr>
          <w:color w:val="0FA2ED"/>
          <w:sz w:val="24"/>
        </w:rPr>
        <w:t>Day09</w:t>
      </w:r>
    </w:p>
    <w:p>
      <w:pPr>
        <w:spacing w:before="0" w:line="240" w:lineRule="auto"/>
        <w:rPr>
          <w:sz w:val="20"/>
        </w:rPr>
      </w:pPr>
    </w:p>
    <w:p>
      <w:pPr>
        <w:spacing w:before="1" w:line="240" w:lineRule="auto"/>
        <w:rPr>
          <w:sz w:val="22"/>
        </w:rPr>
      </w:pPr>
      <w:r>
        <w:pict>
          <v:group id="_x0000_s1026" o:spid="_x0000_s1026" o:spt="203" style="position:absolute;left:0pt;margin-left:66.75pt;margin-top:14.45pt;height:0.6pt;width:461.4pt;mso-position-horizontal-relative:page;mso-wrap-distance-bottom:0pt;mso-wrap-distance-top:0pt;z-index:-1024;mso-width-relative:page;mso-height-relative:page;" coordorigin="1336,290" coordsize="9228,12">
            <o:lock v:ext="edit"/>
            <v:rect id="_x0000_s1027" o:spid="_x0000_s1027" o:spt="1" style="position:absolute;left:1335;top:289;height:12;width:12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8" o:spid="_x0000_s1028" o:spt="1" style="position:absolute;left:10551;top:289;height:12;width:12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29" o:spid="_x0000_s1029" o:spt="20" style="position:absolute;left:1348;top:296;height:0;width:9192;" stroked="t" coordsize="21600,21600">
              <v:path arrowok="t"/>
              <v:fill focussize="0,0"/>
              <v:stroke weight="0.6pt" color="#E2E2E2" dashstyle="dash"/>
              <v:imagedata o:title=""/>
              <o:lock v:ext="edit"/>
            </v:line>
            <w10:wrap type="topAndBottom"/>
          </v:group>
        </w:pict>
      </w:r>
    </w:p>
    <w:p>
      <w:pPr>
        <w:spacing w:before="0" w:line="240" w:lineRule="auto"/>
        <w:rPr>
          <w:sz w:val="24"/>
        </w:rPr>
      </w:pPr>
    </w:p>
    <w:p>
      <w:pPr>
        <w:spacing w:before="3" w:line="240" w:lineRule="auto"/>
        <w:rPr>
          <w:sz w:val="19"/>
        </w:rPr>
      </w:pPr>
    </w:p>
    <w:p>
      <w:pPr>
        <w:spacing w:before="0"/>
        <w:ind w:left="115" w:right="0" w:firstLine="0"/>
        <w:jc w:val="left"/>
        <w:rPr>
          <w:b/>
          <w:sz w:val="14"/>
        </w:rPr>
      </w:pPr>
      <w:r>
        <w:rPr>
          <w:b/>
          <w:w w:val="105"/>
          <w:sz w:val="14"/>
        </w:rPr>
        <w:t>Key</w:t>
      </w:r>
      <w:r>
        <w:rPr>
          <w:b/>
          <w:spacing w:val="-25"/>
          <w:w w:val="105"/>
          <w:sz w:val="14"/>
        </w:rPr>
        <w:t xml:space="preserve"> </w:t>
      </w:r>
      <w:r>
        <w:rPr>
          <w:b/>
          <w:spacing w:val="-3"/>
          <w:w w:val="105"/>
          <w:sz w:val="14"/>
        </w:rPr>
        <w:t>Point</w:t>
      </w:r>
    </w:p>
    <w:p>
      <w:pPr>
        <w:spacing w:before="8" w:line="240" w:lineRule="auto"/>
        <w:rPr>
          <w:b/>
          <w:sz w:val="15"/>
        </w:rPr>
      </w:pPr>
    </w:p>
    <w:p>
      <w:pPr>
        <w:pStyle w:val="3"/>
        <w:spacing w:before="84"/>
        <w:ind w:left="571"/>
      </w:pPr>
      <w:r>
        <w:pict>
          <v:group id="_x0000_s1030" o:spid="_x0000_s1030" o:spt="203" style="position:absolute;left:0pt;margin-left:80.25pt;margin-top:7.3pt;height:3pt;width:3pt;mso-position-horizontal-relative:page;z-index:2048;mso-width-relative:page;mso-height-relative:page;" coordorigin="1606,146" coordsize="60,60">
            <o:lock v:ext="edit"/>
            <v:shape id="_x0000_s1031" o:spid="_x0000_s1031" style="position:absolute;left:1611;top:152;height:48;width:48;" fillcolor="#101010" filled="t" stroked="f" coordorigin="1612,152" coordsize="48,48" path="m1649,200l1622,200,1612,189,1612,163,1622,152,1649,152,1660,163,1660,189,1649,200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style="position:absolute;left:1611;top:152;height:48;width:48;" filled="f" stroked="t" coordorigin="1612,152" coordsize="48,48" path="m1660,176l1660,189,1649,200,1636,200,1622,200,1612,189,1612,176,1612,163,1622,152,1636,152,1649,152,1660,163,1660,176xe">
              <v:path arrowok="t"/>
              <v:fill on="f" focussize="0,0"/>
              <v:stroke weight="0.6pt" color="#101010"/>
              <v:imagedata o:title=""/>
              <o:lock v:ext="edit"/>
            </v:shape>
          </v:group>
        </w:pict>
      </w:r>
      <w:r>
        <w:rPr>
          <w:color w:val="101010"/>
        </w:rPr>
        <w:t>接口</w:t>
      </w:r>
    </w:p>
    <w:p>
      <w:pPr>
        <w:pStyle w:val="3"/>
        <w:spacing w:before="121"/>
        <w:ind w:left="571"/>
      </w:pPr>
      <w:r>
        <w:pict>
          <v:group id="_x0000_s1033" o:spid="_x0000_s1033" o:spt="203" style="position:absolute;left:0pt;margin-left:80.25pt;margin-top:9.15pt;height:3pt;width:3pt;mso-position-horizontal-relative:page;z-index:2048;mso-width-relative:page;mso-height-relative:page;" coordorigin="1606,183" coordsize="60,60">
            <o:lock v:ext="edit"/>
            <v:shape id="_x0000_s1034" o:spid="_x0000_s1034" style="position:absolute;left:1611;top:189;height:48;width:48;" fillcolor="#101010" filled="t" stroked="f" coordorigin="1612,189" coordsize="48,48" path="m1649,237l1622,237,1612,226,1612,200,1622,189,1649,189,1660,200,1660,226,1649,237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style="position:absolute;left:1611;top:189;height:48;width:48;" filled="f" stroked="t" coordorigin="1612,189" coordsize="48,48" path="m1660,213l1660,226,1649,237,1636,237,1622,237,1612,226,1612,213,1612,200,1622,189,1636,189,1649,189,1660,200,1660,213xe">
              <v:path arrowok="t"/>
              <v:fill on="f" focussize="0,0"/>
              <v:stroke weight="0.6pt" color="#101010"/>
              <v:imagedata o:title=""/>
              <o:lock v:ext="edit"/>
            </v:shape>
          </v:group>
        </w:pict>
      </w:r>
      <w:r>
        <w:rPr>
          <w:color w:val="101010"/>
          <w:w w:val="105"/>
        </w:rPr>
        <w:t>内部类</w:t>
      </w:r>
    </w:p>
    <w:p>
      <w:pPr>
        <w:pStyle w:val="3"/>
        <w:spacing w:before="1"/>
      </w:pPr>
    </w:p>
    <w:p>
      <w:pPr>
        <w:pStyle w:val="3"/>
        <w:ind w:left="1027"/>
      </w:pPr>
      <w:r>
        <w:pict>
          <v:shape id="_x0000_s1036" o:spid="_x0000_s1036" style="position:absolute;left:0pt;margin-left:103.35pt;margin-top:3.4pt;height:2.4pt;width:2.4pt;mso-position-horizontal-relative:page;z-index:2048;mso-width-relative:page;mso-height-relative:page;" filled="f" stroked="t" coordorigin="2068,68" coordsize="48,48" path="m2116,92l2116,105,2105,116,2092,116,2078,116,2068,105,2068,92,2068,79,2078,68,2092,68,2105,68,2116,79,2116,92xe">
            <v:path arrowok="t"/>
            <v:fill on="f" focussize="0,0"/>
            <v:stroke weight="0.6pt" color="#101010"/>
            <v:imagedata o:title=""/>
            <o:lock v:ext="edit"/>
          </v:shape>
        </w:pict>
      </w:r>
      <w:r>
        <w:rPr>
          <w:color w:val="101010"/>
        </w:rPr>
        <w:t>方法内部类</w:t>
      </w:r>
    </w:p>
    <w:p>
      <w:pPr>
        <w:pStyle w:val="3"/>
        <w:spacing w:before="121"/>
        <w:ind w:left="1027"/>
      </w:pPr>
      <w:r>
        <w:pict>
          <v:shape id="_x0000_s1037" o:spid="_x0000_s1037" style="position:absolute;left:0pt;margin-left:103.35pt;margin-top:9.45pt;height:2.4pt;width:2.4pt;mso-position-horizontal-relative:page;z-index:2048;mso-width-relative:page;mso-height-relative:page;" filled="f" stroked="t" coordorigin="2068,189" coordsize="48,48" path="m2116,213l2116,226,2105,237,2092,237,2078,237,2068,226,2068,213,2068,200,2078,189,2092,189,2105,189,2116,200,2116,213xe">
            <v:path arrowok="t"/>
            <v:fill on="f" focussize="0,0"/>
            <v:stroke weight="0.6pt" color="#101010"/>
            <v:imagedata o:title=""/>
            <o:lock v:ext="edit"/>
          </v:shape>
        </w:pict>
      </w:r>
      <w:r>
        <w:rPr>
          <w:color w:val="101010"/>
        </w:rPr>
        <w:t>成员内部类</w:t>
      </w:r>
    </w:p>
    <w:p>
      <w:pPr>
        <w:pStyle w:val="3"/>
        <w:spacing w:before="120"/>
        <w:ind w:left="1027"/>
      </w:pPr>
      <w:r>
        <w:pict>
          <v:shape id="_x0000_s1038" o:spid="_x0000_s1038" style="position:absolute;left:0pt;margin-left:103.35pt;margin-top:9.4pt;height:2.4pt;width:2.4pt;mso-position-horizontal-relative:page;z-index:2048;mso-width-relative:page;mso-height-relative:page;" filled="f" stroked="t" coordorigin="2068,188" coordsize="48,48" path="m2116,212l2116,225,2105,236,2092,236,2078,236,2068,225,2068,212,2068,199,2078,188,2092,188,2105,188,2116,199,2116,212xe">
            <v:path arrowok="t"/>
            <v:fill on="f" focussize="0,0"/>
            <v:stroke weight="0.6pt" color="#101010"/>
            <v:imagedata o:title=""/>
            <o:lock v:ext="edit"/>
          </v:shape>
        </w:pict>
      </w:r>
      <w:r>
        <w:rPr>
          <w:color w:val="101010"/>
        </w:rPr>
        <w:t>静态内部类</w:t>
      </w:r>
    </w:p>
    <w:p>
      <w:pPr>
        <w:pStyle w:val="3"/>
        <w:spacing w:before="121"/>
        <w:ind w:left="1027"/>
      </w:pPr>
      <w:r>
        <w:pict>
          <v:shape id="_x0000_s1039" o:spid="_x0000_s1039" style="position:absolute;left:0pt;margin-left:103.35pt;margin-top:9.45pt;height:2.4pt;width:2.4pt;mso-position-horizontal-relative:page;z-index:2048;mso-width-relative:page;mso-height-relative:page;" filled="f" stroked="t" coordorigin="2068,189" coordsize="48,48" path="m2116,213l2116,226,2105,237,2092,237,2078,237,2068,226,2068,213,2068,200,2078,189,2092,189,2105,189,2116,200,2116,213xe">
            <v:path arrowok="t"/>
            <v:fill on="f" focussize="0,0"/>
            <v:stroke weight="0.6pt" color="#101010"/>
            <v:imagedata o:title=""/>
            <o:lock v:ext="edit"/>
          </v:shape>
        </w:pict>
      </w:r>
      <w:r>
        <w:rPr>
          <w:color w:val="101010"/>
        </w:rPr>
        <w:t>匿名内部类</w:t>
      </w:r>
    </w:p>
    <w:p>
      <w:pPr>
        <w:pStyle w:val="3"/>
        <w:spacing w:before="8"/>
        <w:rPr>
          <w:sz w:val="8"/>
        </w:rPr>
      </w:pPr>
    </w:p>
    <w:p>
      <w:pPr>
        <w:pStyle w:val="3"/>
        <w:spacing w:before="70"/>
        <w:ind w:left="571"/>
      </w:pPr>
      <w:r>
        <w:pict>
          <v:group id="_x0000_s1040" o:spid="_x0000_s1040" o:spt="203" style="position:absolute;left:0pt;margin-left:80.25pt;margin-top:6.6pt;height:3pt;width:3pt;mso-position-horizontal-relative:page;z-index:2048;mso-width-relative:page;mso-height-relative:page;" coordorigin="1606,132" coordsize="60,60">
            <o:lock v:ext="edit"/>
            <v:shape id="_x0000_s1041" o:spid="_x0000_s1041" style="position:absolute;left:1611;top:138;height:48;width:48;" fillcolor="#101010" filled="t" stroked="f" coordorigin="1612,138" coordsize="48,48" path="m1649,186l1622,186,1612,175,1612,149,1622,138,1649,138,1660,149,1660,175,1649,186xe">
              <v:path arrowok="t"/>
              <v:fill on="t" focussize="0,0"/>
              <v:stroke on="f"/>
              <v:imagedata o:title=""/>
              <o:lock v:ext="edit"/>
            </v:shape>
            <v:shape id="_x0000_s1042" o:spid="_x0000_s1042" style="position:absolute;left:1611;top:138;height:48;width:48;" filled="f" stroked="t" coordorigin="1612,138" coordsize="48,48" path="m1660,162l1660,175,1649,186,1636,186,1622,186,1612,175,1612,162,1612,149,1622,138,1636,138,1649,138,1660,149,1660,162xe">
              <v:path arrowok="t"/>
              <v:fill on="f" focussize="0,0"/>
              <v:stroke weight="0.6pt" color="#101010"/>
              <v:imagedata o:title=""/>
              <o:lock v:ext="edit"/>
            </v:shape>
          </v:group>
        </w:pict>
      </w:r>
      <w:r>
        <w:rPr>
          <w:color w:val="101010"/>
          <w:w w:val="102"/>
        </w:rPr>
        <w:t>包</w:t>
      </w:r>
    </w:p>
    <w:p>
      <w:pPr>
        <w:pStyle w:val="3"/>
        <w:spacing w:before="121"/>
        <w:ind w:left="571"/>
      </w:pPr>
      <w:r>
        <w:pict>
          <v:group id="_x0000_s1043" o:spid="_x0000_s1043" o:spt="203" style="position:absolute;left:0pt;margin-left:80.25pt;margin-top:9.15pt;height:3pt;width:3pt;mso-position-horizontal-relative:page;z-index:2048;mso-width-relative:page;mso-height-relative:page;" coordorigin="1606,183" coordsize="60,60">
            <o:lock v:ext="edit"/>
            <v:shape id="_x0000_s1044" o:spid="_x0000_s1044" style="position:absolute;left:1611;top:189;height:48;width:48;" fillcolor="#101010" filled="t" stroked="f" coordorigin="1612,189" coordsize="48,48" path="m1649,237l1622,237,1612,226,1612,200,1622,189,1649,189,1660,200,1660,226,1649,237xe">
              <v:path arrowok="t"/>
              <v:fill on="t" focussize="0,0"/>
              <v:stroke on="f"/>
              <v:imagedata o:title=""/>
              <o:lock v:ext="edit"/>
            </v:shape>
            <v:shape id="_x0000_s1045" o:spid="_x0000_s1045" style="position:absolute;left:1611;top:189;height:48;width:48;" filled="f" stroked="t" coordorigin="1612,189" coordsize="48,48" path="m1660,213l1660,226,1649,237,1636,237,1622,237,1612,226,1612,213,1612,200,1622,189,1636,189,1649,189,1660,200,1660,213xe">
              <v:path arrowok="t"/>
              <v:fill on="f" focussize="0,0"/>
              <v:stroke weight="0.6pt" color="#101010"/>
              <v:imagedata o:title=""/>
              <o:lock v:ext="edit"/>
            </v:shape>
          </v:group>
        </w:pict>
      </w:r>
      <w:r>
        <w:rPr>
          <w:color w:val="101010"/>
        </w:rPr>
        <w:t>垃圾分代回收机制</w:t>
      </w: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22"/>
        </w:rPr>
      </w:pPr>
      <w:r>
        <w:pict>
          <v:group id="_x0000_s1046" o:spid="_x0000_s1046" o:spt="203" style="position:absolute;left:0pt;margin-left:66.75pt;margin-top:16.4pt;height:0.6pt;width:461.4pt;mso-position-horizontal-relative:page;mso-wrap-distance-bottom:0pt;mso-wrap-distance-top:0pt;z-index:-1024;mso-width-relative:page;mso-height-relative:page;" coordorigin="1336,328" coordsize="9228,12">
            <o:lock v:ext="edit"/>
            <v:rect id="_x0000_s1047" o:spid="_x0000_s1047" o:spt="1" style="position:absolute;left:1335;top:328;height:12;width:12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8" o:spid="_x0000_s1048" o:spt="1" style="position:absolute;left:10551;top:328;height:12;width:12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49" o:spid="_x0000_s1049" o:spt="20" style="position:absolute;left:1348;top:334;height:0;width:9192;" stroked="t" coordsize="21600,21600">
              <v:path arrowok="t"/>
              <v:fill focussize="0,0"/>
              <v:stroke weight="0.6pt" color="#E2E2E2" dashstyle="dash"/>
              <v:imagedata o:title=""/>
              <o:lock v:ext="edit"/>
            </v:line>
            <w10:wrap type="topAndBottom"/>
          </v:group>
        </w:pict>
      </w:r>
    </w:p>
    <w:p>
      <w:pPr>
        <w:pStyle w:val="3"/>
      </w:pPr>
    </w:p>
    <w:p>
      <w:pPr>
        <w:pStyle w:val="3"/>
        <w:spacing w:before="7"/>
        <w:rPr>
          <w:sz w:val="20"/>
        </w:rPr>
      </w:pPr>
    </w:p>
    <w:p>
      <w:pPr>
        <w:pStyle w:val="2"/>
        <w:ind w:left="117" w:right="8203"/>
        <w:jc w:val="center"/>
      </w:pPr>
      <w:r>
        <w:rPr>
          <w:color w:val="0FA2ED"/>
        </w:rPr>
        <w:t>一、 选择题</w:t>
      </w:r>
    </w:p>
    <w:p>
      <w:pPr>
        <w:pStyle w:val="3"/>
        <w:spacing w:before="3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596"/>
        </w:tabs>
        <w:spacing w:before="1" w:after="0" w:line="240" w:lineRule="auto"/>
        <w:ind w:left="59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下列各项说法中，关于内部类的说法错误的是：</w:t>
      </w:r>
      <w:r>
        <w:rPr>
          <w:rFonts w:ascii="Courier New" w:eastAsia="Courier New"/>
          <w:color w:val="101010"/>
          <w:w w:val="105"/>
          <w:sz w:val="14"/>
        </w:rPr>
        <w:t>E.</w:t>
      </w:r>
    </w:p>
    <w:p>
      <w:pPr>
        <w:pStyle w:val="3"/>
        <w:spacing w:before="12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sz w:val="14"/>
        </w:rPr>
      </w:pPr>
      <w:r>
        <w:rPr>
          <w:color w:val="101010"/>
          <w:sz w:val="14"/>
        </w:rPr>
        <w:t>方法内部类可以使用当前外部类中的成员变量</w:t>
      </w:r>
    </w:p>
    <w:p>
      <w:pPr>
        <w:pStyle w:val="3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sz w:val="14"/>
        </w:rPr>
      </w:pPr>
      <w:r>
        <w:rPr>
          <w:color w:val="101010"/>
          <w:sz w:val="14"/>
        </w:rPr>
        <w:t>成员内部类可以使用当前外部类中的成员方法</w:t>
      </w:r>
    </w:p>
    <w:p>
      <w:pPr>
        <w:pStyle w:val="3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sz w:val="14"/>
        </w:rPr>
      </w:pPr>
      <w:r>
        <w:rPr>
          <w:color w:val="101010"/>
          <w:sz w:val="14"/>
        </w:rPr>
        <w:t>静态内部类可以使用当前外部类中的静态方法</w:t>
      </w:r>
    </w:p>
    <w:p>
      <w:pPr>
        <w:pStyle w:val="3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sz w:val="14"/>
        </w:rPr>
      </w:pPr>
      <w:r>
        <w:rPr>
          <w:color w:val="101010"/>
          <w:w w:val="105"/>
          <w:sz w:val="14"/>
        </w:rPr>
        <w:t>成员内部类中可以定义静态常量</w:t>
      </w:r>
    </w:p>
    <w:p>
      <w:pPr>
        <w:pStyle w:val="3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1" w:after="0" w:line="240" w:lineRule="auto"/>
        <w:ind w:left="847" w:right="0" w:hanging="252"/>
        <w:jc w:val="left"/>
        <w:rPr>
          <w:rFonts w:ascii="Courier New" w:eastAsia="Courier New"/>
          <w:sz w:val="14"/>
        </w:rPr>
      </w:pPr>
      <w:r>
        <w:rPr>
          <w:rFonts w:ascii="Courier New" w:eastAsia="Courier New"/>
          <w:color w:val="101010"/>
          <w:spacing w:val="-3"/>
          <w:w w:val="105"/>
          <w:sz w:val="14"/>
        </w:rPr>
        <w:t>java.lang.String</w:t>
      </w:r>
      <w:r>
        <w:rPr>
          <w:color w:val="101010"/>
          <w:w w:val="105"/>
          <w:sz w:val="14"/>
        </w:rPr>
        <w:t xml:space="preserve">可以声明一个匿名内部类 </w:t>
      </w:r>
    </w:p>
    <w:p>
      <w:pPr>
        <w:spacing w:before="7" w:line="240" w:lineRule="auto"/>
        <w:rPr>
          <w:sz w:val="15"/>
        </w:rPr>
      </w:pPr>
    </w:p>
    <w:p>
      <w:pPr>
        <w:pStyle w:val="7"/>
        <w:numPr>
          <w:ilvl w:val="0"/>
          <w:numId w:val="1"/>
        </w:numPr>
        <w:tabs>
          <w:tab w:val="left" w:pos="596"/>
        </w:tabs>
        <w:spacing w:before="1" w:after="0" w:line="240" w:lineRule="auto"/>
        <w:ind w:left="59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下列关于包的说法正确的是：</w:t>
      </w:r>
      <w:r>
        <w:rPr>
          <w:rFonts w:hint="eastAsia"/>
          <w:color w:val="101010"/>
          <w:w w:val="105"/>
          <w:sz w:val="14"/>
          <w:lang w:val="en-US" w:eastAsia="zh-CN"/>
        </w:rPr>
        <w:t>CD</w:t>
      </w:r>
    </w:p>
    <w:p>
      <w:pPr>
        <w:pStyle w:val="3"/>
        <w:spacing w:before="12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sz w:val="14"/>
        </w:rPr>
      </w:pPr>
      <w:r>
        <w:rPr>
          <w:color w:val="101010"/>
          <w:w w:val="105"/>
          <w:sz w:val="14"/>
        </w:rPr>
        <w:t>一个</w:t>
      </w:r>
      <w:r>
        <w:rPr>
          <w:rFonts w:ascii="Courier New" w:eastAsia="Courier New"/>
          <w:color w:val="101010"/>
          <w:spacing w:val="-3"/>
          <w:w w:val="105"/>
          <w:sz w:val="14"/>
        </w:rPr>
        <w:t>Java</w:t>
      </w:r>
      <w:r>
        <w:rPr>
          <w:color w:val="101010"/>
          <w:w w:val="105"/>
          <w:sz w:val="14"/>
        </w:rPr>
        <w:t>文件在中可以写多个</w:t>
      </w:r>
      <w:r>
        <w:rPr>
          <w:rFonts w:ascii="Courier New" w:eastAsia="Courier New"/>
          <w:color w:val="101010"/>
          <w:spacing w:val="-3"/>
          <w:w w:val="105"/>
          <w:sz w:val="14"/>
        </w:rPr>
        <w:t>package</w:t>
      </w:r>
      <w:r>
        <w:rPr>
          <w:color w:val="101010"/>
          <w:w w:val="105"/>
          <w:sz w:val="14"/>
        </w:rPr>
        <w:t>个语句</w:t>
      </w:r>
    </w:p>
    <w:p>
      <w:pPr>
        <w:pStyle w:val="3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sz w:val="14"/>
        </w:rPr>
      </w:pPr>
      <w:r>
        <w:rPr>
          <w:color w:val="101010"/>
          <w:w w:val="105"/>
          <w:sz w:val="14"/>
        </w:rPr>
        <w:t>可以通过</w:t>
      </w:r>
      <w:r>
        <w:rPr>
          <w:rFonts w:ascii="Courier New" w:eastAsia="Courier New"/>
          <w:color w:val="101010"/>
          <w:spacing w:val="-3"/>
          <w:w w:val="105"/>
          <w:sz w:val="14"/>
        </w:rPr>
        <w:t>import</w:t>
      </w:r>
      <w:r>
        <w:rPr>
          <w:color w:val="101010"/>
          <w:w w:val="105"/>
          <w:sz w:val="14"/>
        </w:rPr>
        <w:t>来声明一个包</w:t>
      </w:r>
    </w:p>
    <w:p>
      <w:pPr>
        <w:pStyle w:val="3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sz w:val="14"/>
        </w:rPr>
      </w:pPr>
      <w:r>
        <w:rPr>
          <w:color w:val="101010"/>
          <w:w w:val="105"/>
          <w:sz w:val="14"/>
        </w:rPr>
        <w:t>如果是同包类可以不用导包直接使用</w:t>
      </w:r>
    </w:p>
    <w:p>
      <w:pPr>
        <w:pStyle w:val="3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sz w:val="14"/>
        </w:rPr>
      </w:pPr>
      <w:r>
        <w:rPr>
          <w:color w:val="101010"/>
          <w:w w:val="105"/>
          <w:sz w:val="14"/>
        </w:rPr>
        <w:t>对于</w:t>
      </w:r>
      <w:r>
        <w:rPr>
          <w:rFonts w:ascii="Courier New" w:eastAsia="Courier New"/>
          <w:color w:val="101010"/>
          <w:spacing w:val="-3"/>
          <w:w w:val="105"/>
          <w:sz w:val="14"/>
        </w:rPr>
        <w:t>java.lang</w:t>
      </w:r>
      <w:r>
        <w:rPr>
          <w:color w:val="101010"/>
          <w:w w:val="105"/>
          <w:sz w:val="14"/>
        </w:rPr>
        <w:t>包下的类，不需要手动导包即可使用</w:t>
      </w:r>
    </w:p>
    <w:p>
      <w:pPr>
        <w:pStyle w:val="3"/>
        <w:spacing w:before="1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sz w:val="14"/>
        </w:rPr>
      </w:pPr>
      <w:r>
        <w:rPr>
          <w:rFonts w:ascii="Courier New" w:eastAsia="Courier New"/>
          <w:color w:val="101010"/>
          <w:spacing w:val="-3"/>
          <w:w w:val="105"/>
          <w:sz w:val="14"/>
        </w:rPr>
        <w:t>import</w:t>
      </w:r>
      <w:r>
        <w:rPr>
          <w:rFonts w:ascii="Courier New" w:eastAsia="Courier New"/>
          <w:color w:val="101010"/>
          <w:spacing w:val="-9"/>
          <w:w w:val="105"/>
          <w:sz w:val="14"/>
        </w:rPr>
        <w:t xml:space="preserve"> </w:t>
      </w:r>
      <w:r>
        <w:rPr>
          <w:rFonts w:ascii="Courier New" w:eastAsia="Courier New"/>
          <w:color w:val="101010"/>
          <w:spacing w:val="-3"/>
          <w:w w:val="105"/>
          <w:sz w:val="14"/>
        </w:rPr>
        <w:t>java.util.*</w:t>
      </w:r>
      <w:r>
        <w:rPr>
          <w:color w:val="101010"/>
          <w:w w:val="105"/>
          <w:sz w:val="14"/>
        </w:rPr>
        <w:t>表示导入</w:t>
      </w:r>
      <w:r>
        <w:rPr>
          <w:rFonts w:ascii="Courier New" w:eastAsia="Courier New"/>
          <w:color w:val="101010"/>
          <w:spacing w:val="-3"/>
          <w:w w:val="105"/>
          <w:sz w:val="14"/>
        </w:rPr>
        <w:t>util</w:t>
      </w:r>
      <w:r>
        <w:rPr>
          <w:color w:val="101010"/>
          <w:w w:val="105"/>
          <w:sz w:val="14"/>
        </w:rPr>
        <w:t>包下的所有类以及子包下的类</w:t>
      </w:r>
    </w:p>
    <w:p>
      <w:pPr>
        <w:pStyle w:val="3"/>
        <w:spacing w:before="11"/>
        <w:rPr>
          <w:sz w:val="13"/>
        </w:rPr>
      </w:pPr>
    </w:p>
    <w:p>
      <w:pPr>
        <w:pStyle w:val="7"/>
        <w:numPr>
          <w:ilvl w:val="0"/>
          <w:numId w:val="1"/>
        </w:numPr>
        <w:tabs>
          <w:tab w:val="left" w:pos="596"/>
        </w:tabs>
        <w:spacing w:before="0" w:after="0" w:line="240" w:lineRule="auto"/>
        <w:ind w:left="59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关于接口和抽象类，下列说法正确的是：</w:t>
      </w:r>
      <w:r>
        <w:rPr>
          <w:rFonts w:hint="eastAsia"/>
          <w:color w:val="101010"/>
          <w:w w:val="105"/>
          <w:sz w:val="14"/>
          <w:lang w:val="en-US" w:eastAsia="zh-CN"/>
        </w:rPr>
        <w:t>A</w:t>
      </w:r>
      <w:bookmarkStart w:id="0" w:name="_GoBack"/>
      <w:bookmarkEnd w:id="0"/>
      <w:r>
        <w:rPr>
          <w:rFonts w:hint="eastAsia"/>
          <w:color w:val="101010"/>
          <w:w w:val="105"/>
          <w:sz w:val="14"/>
          <w:lang w:val="en-US" w:eastAsia="zh-CN"/>
        </w:rPr>
        <w:t>E</w:t>
      </w:r>
    </w:p>
    <w:p>
      <w:pPr>
        <w:pStyle w:val="7"/>
        <w:numPr>
          <w:ilvl w:val="1"/>
          <w:numId w:val="1"/>
        </w:numPr>
        <w:tabs>
          <w:tab w:val="left" w:pos="920"/>
        </w:tabs>
        <w:spacing w:before="120" w:after="0" w:line="240" w:lineRule="auto"/>
        <w:ind w:left="919" w:right="0" w:hanging="324"/>
        <w:jc w:val="left"/>
        <w:rPr>
          <w:sz w:val="14"/>
        </w:rPr>
      </w:pPr>
      <w:r>
        <w:rPr>
          <w:color w:val="101010"/>
          <w:w w:val="105"/>
          <w:sz w:val="14"/>
        </w:rPr>
        <w:t>抽象类可以有构造方法，接口没有构造方法</w:t>
      </w:r>
    </w:p>
    <w:p>
      <w:pPr>
        <w:pStyle w:val="7"/>
        <w:numPr>
          <w:ilvl w:val="1"/>
          <w:numId w:val="1"/>
        </w:numPr>
        <w:tabs>
          <w:tab w:val="left" w:pos="920"/>
        </w:tabs>
        <w:spacing w:before="78" w:after="0" w:line="240" w:lineRule="auto"/>
        <w:ind w:left="919" w:right="0" w:hanging="324"/>
        <w:jc w:val="left"/>
        <w:rPr>
          <w:sz w:val="14"/>
        </w:rPr>
      </w:pPr>
      <w:r>
        <w:rPr>
          <w:color w:val="101010"/>
          <w:w w:val="105"/>
          <w:sz w:val="14"/>
        </w:rPr>
        <w:t>抽象类可以有属性，接口没有属性</w:t>
      </w:r>
    </w:p>
    <w:p>
      <w:pPr>
        <w:pStyle w:val="7"/>
        <w:numPr>
          <w:ilvl w:val="1"/>
          <w:numId w:val="1"/>
        </w:numPr>
        <w:tabs>
          <w:tab w:val="left" w:pos="920"/>
        </w:tabs>
        <w:spacing w:before="79" w:after="0" w:line="240" w:lineRule="auto"/>
        <w:ind w:left="919" w:right="0" w:hanging="324"/>
        <w:jc w:val="left"/>
        <w:rPr>
          <w:sz w:val="14"/>
        </w:rPr>
      </w:pPr>
      <w:r>
        <w:rPr>
          <w:color w:val="101010"/>
          <w:w w:val="105"/>
          <w:sz w:val="14"/>
        </w:rPr>
        <w:t>抽象类可以有非抽象方法，接口中都是抽象方法</w:t>
      </w:r>
    </w:p>
    <w:p>
      <w:pPr>
        <w:pStyle w:val="7"/>
        <w:numPr>
          <w:ilvl w:val="1"/>
          <w:numId w:val="1"/>
        </w:numPr>
        <w:tabs>
          <w:tab w:val="left" w:pos="920"/>
        </w:tabs>
        <w:spacing w:before="79" w:after="0" w:line="240" w:lineRule="auto"/>
        <w:ind w:left="919" w:right="0" w:hanging="324"/>
        <w:jc w:val="left"/>
        <w:rPr>
          <w:sz w:val="14"/>
        </w:rPr>
      </w:pPr>
      <w:r>
        <w:rPr>
          <w:color w:val="101010"/>
          <w:w w:val="105"/>
          <w:sz w:val="14"/>
        </w:rPr>
        <w:t>抽象类和接口都不能创建对象</w:t>
      </w:r>
    </w:p>
    <w:p>
      <w:pPr>
        <w:pStyle w:val="7"/>
        <w:numPr>
          <w:ilvl w:val="1"/>
          <w:numId w:val="1"/>
        </w:numPr>
        <w:tabs>
          <w:tab w:val="left" w:pos="920"/>
        </w:tabs>
        <w:spacing w:before="78" w:after="0" w:line="240" w:lineRule="auto"/>
        <w:ind w:left="919" w:right="0" w:hanging="324"/>
        <w:jc w:val="left"/>
        <w:rPr>
          <w:sz w:val="14"/>
        </w:rPr>
      </w:pPr>
      <w:r>
        <w:rPr>
          <w:color w:val="101010"/>
          <w:w w:val="105"/>
          <w:sz w:val="14"/>
        </w:rPr>
        <w:t>一个类最多可以继承一个抽象类，但是可以实现多个接口</w:t>
      </w:r>
    </w:p>
    <w:p>
      <w:pPr>
        <w:pStyle w:val="3"/>
        <w:spacing w:before="8"/>
        <w:rPr>
          <w:sz w:val="11"/>
        </w:rPr>
      </w:pPr>
    </w:p>
    <w:p>
      <w:pPr>
        <w:pStyle w:val="7"/>
        <w:numPr>
          <w:ilvl w:val="0"/>
          <w:numId w:val="1"/>
        </w:numPr>
        <w:tabs>
          <w:tab w:val="left" w:pos="596"/>
        </w:tabs>
        <w:spacing w:before="0" w:after="0" w:line="240" w:lineRule="auto"/>
        <w:ind w:left="595" w:right="0" w:hanging="300"/>
        <w:jc w:val="left"/>
        <w:rPr>
          <w:sz w:val="14"/>
        </w:rPr>
      </w:pPr>
      <w:r>
        <w:rPr>
          <w:rFonts w:ascii="Courier New" w:eastAsia="Courier New"/>
          <w:color w:val="101010"/>
          <w:spacing w:val="-3"/>
          <w:w w:val="105"/>
          <w:sz w:val="14"/>
        </w:rPr>
        <w:t>Java</w:t>
      </w:r>
      <w:r>
        <w:rPr>
          <w:rFonts w:ascii="Courier New" w:eastAsia="Courier New"/>
          <w:color w:val="101010"/>
          <w:spacing w:val="-8"/>
          <w:w w:val="105"/>
          <w:sz w:val="14"/>
        </w:rPr>
        <w:t xml:space="preserve"> </w:t>
      </w:r>
      <w:r>
        <w:rPr>
          <w:color w:val="101010"/>
          <w:w w:val="105"/>
          <w:sz w:val="14"/>
        </w:rPr>
        <w:t>中的内部类包括</w:t>
      </w:r>
      <w:r>
        <w:rPr>
          <w:rFonts w:hint="eastAsia"/>
          <w:color w:val="101010"/>
          <w:w w:val="105"/>
          <w:sz w:val="14"/>
          <w:lang w:val="en-US" w:eastAsia="zh-CN"/>
        </w:rPr>
        <w:t>ABCD</w:t>
      </w:r>
    </w:p>
    <w:p>
      <w:pPr>
        <w:pStyle w:val="3"/>
        <w:spacing w:before="12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sz w:val="14"/>
        </w:rPr>
      </w:pPr>
      <w:r>
        <w:rPr>
          <w:color w:val="101010"/>
          <w:sz w:val="14"/>
        </w:rPr>
        <w:t>成员内部类</w:t>
      </w:r>
    </w:p>
    <w:p>
      <w:pPr>
        <w:pStyle w:val="3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sz w:val="14"/>
        </w:rPr>
      </w:pPr>
      <w:r>
        <w:rPr>
          <w:color w:val="101010"/>
          <w:sz w:val="14"/>
        </w:rPr>
        <w:t>静态内部类</w:t>
      </w:r>
    </w:p>
    <w:p>
      <w:pPr>
        <w:pStyle w:val="3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1" w:after="0" w:line="240" w:lineRule="auto"/>
        <w:ind w:left="847" w:right="0" w:hanging="252"/>
        <w:jc w:val="left"/>
        <w:rPr>
          <w:sz w:val="14"/>
        </w:rPr>
      </w:pPr>
      <w:r>
        <w:rPr>
          <w:color w:val="101010"/>
          <w:sz w:val="14"/>
        </w:rPr>
        <w:t>局部内部类</w:t>
      </w:r>
    </w:p>
    <w:p>
      <w:pPr>
        <w:pStyle w:val="3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sz w:val="14"/>
        </w:rPr>
      </w:pPr>
      <w:r>
        <w:rPr>
          <w:color w:val="101010"/>
          <w:sz w:val="14"/>
        </w:rPr>
        <w:t>匿名内部类</w:t>
      </w:r>
    </w:p>
    <w:p>
      <w:pPr>
        <w:pStyle w:val="3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sz w:val="14"/>
        </w:rPr>
      </w:pPr>
      <w:r>
        <w:rPr>
          <w:color w:val="101010"/>
          <w:sz w:val="14"/>
        </w:rPr>
        <w:t>公开内部类</w:t>
      </w:r>
    </w:p>
    <w:p>
      <w:pPr>
        <w:pStyle w:val="3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sz w:val="14"/>
        </w:rPr>
      </w:pPr>
      <w:r>
        <w:rPr>
          <w:color w:val="101010"/>
          <w:sz w:val="14"/>
        </w:rPr>
        <w:t>抽象内部类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00" w:h="16840"/>
          <w:pgMar w:top="1340" w:right="1220" w:bottom="280" w:left="1220" w:header="720" w:footer="720" w:gutter="0"/>
        </w:sectPr>
      </w:pPr>
    </w:p>
    <w:p>
      <w:pPr>
        <w:pStyle w:val="7"/>
        <w:numPr>
          <w:ilvl w:val="0"/>
          <w:numId w:val="1"/>
        </w:numPr>
        <w:tabs>
          <w:tab w:val="left" w:pos="596"/>
        </w:tabs>
        <w:spacing w:before="64" w:after="0" w:line="240" w:lineRule="auto"/>
        <w:ind w:left="59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有下面代码</w:t>
      </w:r>
    </w:p>
    <w:p>
      <w:pPr>
        <w:pStyle w:val="3"/>
        <w:spacing w:before="4"/>
        <w:rPr>
          <w:sz w:val="13"/>
        </w:rPr>
      </w:pPr>
      <w:r>
        <w:pict>
          <v:shape id="_x0000_s1050" o:spid="_x0000_s1050" o:spt="202" type="#_x0000_t202" style="position:absolute;left:0pt;margin-left:91.05pt;margin-top:10.75pt;height:184.2pt;width:436.8pt;mso-position-horizontal-relative:page;mso-wrap-distance-bottom:0pt;mso-wrap-distance-top:0pt;z-index:-1024;mso-width-relative:page;mso-height-relative:page;" fillcolor="#F6F6F6" filled="t" stroked="t" coordsize="21600,21600">
            <v:path/>
            <v:fill on="t" focussize="0,0"/>
            <v:stroke weight="0.6pt" color="#E5E5E5"/>
            <v:imagedata o:title=""/>
            <o:lock v:ext="edit"/>
            <v:textbox inset="0mm,0mm,0mm,0mm">
              <w:txbxContent>
                <w:p>
                  <w:pPr>
                    <w:pStyle w:val="3"/>
                    <w:rPr>
                      <w:sz w:val="12"/>
                    </w:rPr>
                  </w:pPr>
                </w:p>
                <w:p>
                  <w:pPr>
                    <w:spacing w:before="98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class </w:t>
                  </w:r>
                  <w:r>
                    <w:rPr>
                      <w:b/>
                      <w:color w:val="008A44"/>
                      <w:sz w:val="13"/>
                    </w:rPr>
                    <w:t>OuterClass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 w:line="448" w:lineRule="auto"/>
                    <w:ind w:left="455" w:right="5608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pacing w:val="3"/>
                      <w:sz w:val="13"/>
                    </w:rPr>
                    <w:t xml:space="preserve">private </w:t>
                  </w:r>
                  <w:r>
                    <w:rPr>
                      <w:b/>
                      <w:color w:val="A6A6A6"/>
                      <w:spacing w:val="2"/>
                      <w:sz w:val="13"/>
                    </w:rPr>
                    <w:t xml:space="preserve">int 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value1 </w:t>
                  </w:r>
                  <w:r>
                    <w:rPr>
                      <w:color w:val="545454"/>
                      <w:sz w:val="13"/>
                    </w:rPr>
                    <w:t xml:space="preserve">=  </w:t>
                  </w:r>
                  <w:r>
                    <w:rPr>
                      <w:color w:val="B351CC"/>
                      <w:spacing w:val="3"/>
                      <w:sz w:val="13"/>
                    </w:rPr>
                    <w:t>100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; </w:t>
                  </w:r>
                  <w:r>
                    <w:rPr>
                      <w:b/>
                      <w:color w:val="8A008A"/>
                      <w:spacing w:val="3"/>
                      <w:sz w:val="13"/>
                    </w:rPr>
                    <w:t xml:space="preserve">private static </w:t>
                  </w:r>
                  <w:r>
                    <w:rPr>
                      <w:b/>
                      <w:color w:val="A6A6A6"/>
                      <w:spacing w:val="2"/>
                      <w:sz w:val="13"/>
                    </w:rPr>
                    <w:t xml:space="preserve">int 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value2 </w:t>
                  </w:r>
                  <w:r>
                    <w:rPr>
                      <w:color w:val="545454"/>
                      <w:sz w:val="13"/>
                    </w:rPr>
                    <w:t xml:space="preserve">= </w:t>
                  </w:r>
                  <w:r>
                    <w:rPr>
                      <w:color w:val="B351CC"/>
                      <w:spacing w:val="3"/>
                      <w:sz w:val="13"/>
                    </w:rPr>
                    <w:t>200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; </w:t>
                  </w:r>
                  <w:r>
                    <w:rPr>
                      <w:b/>
                      <w:color w:val="8A008A"/>
                      <w:spacing w:val="3"/>
                      <w:sz w:val="13"/>
                    </w:rPr>
                    <w:t xml:space="preserve">public </w:t>
                  </w:r>
                  <w:r>
                    <w:rPr>
                      <w:b/>
                      <w:color w:val="A6A6A6"/>
                      <w:spacing w:val="3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pacing w:val="3"/>
                      <w:sz w:val="13"/>
                    </w:rPr>
                    <w:t>method</w:t>
                  </w:r>
                  <w:r>
                    <w:rPr>
                      <w:color w:val="545454"/>
                      <w:spacing w:val="3"/>
                      <w:sz w:val="13"/>
                    </w:rPr>
                    <w:t>(</w:t>
                  </w:r>
                  <w:r>
                    <w:rPr>
                      <w:b/>
                      <w:color w:val="A6A6A6"/>
                      <w:spacing w:val="3"/>
                      <w:sz w:val="13"/>
                    </w:rPr>
                    <w:t>int</w:t>
                  </w:r>
                  <w:r>
                    <w:rPr>
                      <w:b/>
                      <w:color w:val="A6A6A6"/>
                      <w:spacing w:val="56"/>
                      <w:sz w:val="13"/>
                    </w:rPr>
                    <w:t xml:space="preserve"> </w:t>
                  </w:r>
                  <w:r>
                    <w:rPr>
                      <w:color w:val="545454"/>
                      <w:spacing w:val="3"/>
                      <w:sz w:val="13"/>
                    </w:rPr>
                    <w:t>value3){</w:t>
                  </w:r>
                </w:p>
                <w:p>
                  <w:pPr>
                    <w:spacing w:before="2"/>
                    <w:ind w:left="791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final </w:t>
                  </w:r>
                  <w:r>
                    <w:rPr>
                      <w:b/>
                      <w:color w:val="A6A6A6"/>
                      <w:sz w:val="13"/>
                    </w:rPr>
                    <w:t xml:space="preserve">int </w:t>
                  </w:r>
                  <w:r>
                    <w:rPr>
                      <w:color w:val="545454"/>
                      <w:sz w:val="13"/>
                    </w:rPr>
                    <w:t xml:space="preserve">value4 = </w:t>
                  </w:r>
                  <w:r>
                    <w:rPr>
                      <w:color w:val="B351CC"/>
                      <w:sz w:val="13"/>
                    </w:rPr>
                    <w:t>400</w:t>
                  </w:r>
                  <w:r>
                    <w:rPr>
                      <w:color w:val="545454"/>
                      <w:sz w:val="13"/>
                    </w:rPr>
                    <w:t>;</w:t>
                  </w:r>
                </w:p>
                <w:p>
                  <w:pPr>
                    <w:pStyle w:val="3"/>
                    <w:spacing w:before="1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791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class </w:t>
                  </w:r>
                  <w:r>
                    <w:rPr>
                      <w:b/>
                      <w:color w:val="008A44"/>
                      <w:sz w:val="13"/>
                    </w:rPr>
                    <w:t>InnerClass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127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</w:t>
                  </w:r>
                  <w:r>
                    <w:rPr>
                      <w:b/>
                      <w:color w:val="A6A6A6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z w:val="13"/>
                    </w:rPr>
                    <w:t>print</w:t>
                  </w:r>
                  <w:r>
                    <w:rPr>
                      <w:color w:val="545454"/>
                      <w:sz w:val="13"/>
                    </w:rPr>
                    <w:t>(){</w:t>
                  </w:r>
                </w:p>
                <w:p>
                  <w:pPr>
                    <w:pStyle w:val="3"/>
                    <w:spacing w:before="1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809" w:right="6355" w:firstLine="0"/>
                    <w:jc w:val="center"/>
                    <w:rPr>
                      <w:sz w:val="13"/>
                    </w:rPr>
                  </w:pPr>
                  <w:r>
                    <w:rPr>
                      <w:color w:val="999999"/>
                      <w:sz w:val="13"/>
                    </w:rPr>
                    <w:t>//1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1"/>
                    <w:ind w:left="112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791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spacing w:before="1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6"/>
        <w:rPr>
          <w:sz w:val="6"/>
        </w:rPr>
      </w:pPr>
    </w:p>
    <w:p>
      <w:pPr>
        <w:pStyle w:val="3"/>
        <w:spacing w:before="84"/>
        <w:ind w:left="595"/>
        <w:rPr>
          <w:rFonts w:hint="eastAsia" w:eastAsia="宋体"/>
          <w:lang w:val="en-US" w:eastAsia="zh-CN"/>
        </w:rPr>
      </w:pPr>
      <w:r>
        <w:rPr>
          <w:color w:val="101010"/>
          <w:w w:val="105"/>
        </w:rPr>
        <w:t>问：下面哪些代码放在</w:t>
      </w:r>
      <w:r>
        <w:rPr>
          <w:rFonts w:ascii="Courier New" w:eastAsia="Courier New"/>
          <w:color w:val="101010"/>
          <w:w w:val="105"/>
        </w:rPr>
        <w:t xml:space="preserve">//1 </w:t>
      </w:r>
      <w:r>
        <w:rPr>
          <w:color w:val="101010"/>
          <w:w w:val="105"/>
        </w:rPr>
        <w:t>处能够编译通过？</w:t>
      </w:r>
      <w:r>
        <w:rPr>
          <w:rFonts w:hint="eastAsia"/>
          <w:color w:val="101010"/>
          <w:w w:val="105"/>
          <w:lang w:val="en-US" w:eastAsia="zh-CN"/>
        </w:rPr>
        <w:t>ACD</w:t>
      </w:r>
    </w:p>
    <w:p>
      <w:pPr>
        <w:pStyle w:val="3"/>
        <w:spacing w:before="11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rFonts w:ascii="Courier New"/>
          <w:sz w:val="14"/>
        </w:rPr>
      </w:pPr>
      <w:r>
        <w:rPr>
          <w:rFonts w:ascii="Courier New"/>
          <w:color w:val="101010"/>
          <w:spacing w:val="-3"/>
          <w:w w:val="105"/>
          <w:sz w:val="14"/>
        </w:rPr>
        <w:t>System.out.println(value1);</w:t>
      </w:r>
    </w:p>
    <w:p>
      <w:pPr>
        <w:spacing w:before="8" w:line="240" w:lineRule="auto"/>
        <w:rPr>
          <w:sz w:val="15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rFonts w:ascii="Courier New"/>
          <w:sz w:val="14"/>
        </w:rPr>
      </w:pPr>
      <w:r>
        <w:rPr>
          <w:rFonts w:ascii="Courier New"/>
          <w:color w:val="101010"/>
          <w:spacing w:val="-3"/>
          <w:w w:val="105"/>
          <w:sz w:val="14"/>
        </w:rPr>
        <w:t>System.out.println(value2);</w:t>
      </w:r>
    </w:p>
    <w:p>
      <w:pPr>
        <w:spacing w:before="7" w:line="240" w:lineRule="auto"/>
        <w:rPr>
          <w:sz w:val="15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rFonts w:ascii="Courier New"/>
          <w:sz w:val="14"/>
        </w:rPr>
      </w:pPr>
      <w:r>
        <w:rPr>
          <w:rFonts w:ascii="Courier New"/>
          <w:color w:val="101010"/>
          <w:spacing w:val="-3"/>
          <w:w w:val="105"/>
          <w:sz w:val="14"/>
        </w:rPr>
        <w:t>System.out.println(value3);</w:t>
      </w:r>
    </w:p>
    <w:p>
      <w:pPr>
        <w:spacing w:before="8" w:line="240" w:lineRule="auto"/>
        <w:rPr>
          <w:sz w:val="15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rFonts w:ascii="Courier New"/>
          <w:sz w:val="14"/>
        </w:rPr>
      </w:pPr>
      <w:r>
        <w:rPr>
          <w:rFonts w:ascii="Courier New"/>
          <w:color w:val="101010"/>
          <w:spacing w:val="-3"/>
          <w:w w:val="105"/>
          <w:sz w:val="14"/>
        </w:rPr>
        <w:t>System.out.println(value4);</w:t>
      </w:r>
    </w:p>
    <w:p>
      <w:pPr>
        <w:spacing w:before="0" w:line="240" w:lineRule="auto"/>
        <w:rPr>
          <w:sz w:val="14"/>
        </w:rPr>
      </w:pPr>
    </w:p>
    <w:p>
      <w:pPr>
        <w:spacing w:before="7" w:line="240" w:lineRule="auto"/>
        <w:rPr>
          <w:sz w:val="18"/>
        </w:rPr>
      </w:pPr>
    </w:p>
    <w:p>
      <w:pPr>
        <w:pStyle w:val="2"/>
      </w:pPr>
      <w:r>
        <w:rPr>
          <w:color w:val="0FA2ED"/>
        </w:rPr>
        <w:t>二、 简答题</w:t>
      </w:r>
    </w:p>
    <w:p>
      <w:pPr>
        <w:pStyle w:val="3"/>
        <w:spacing w:before="3"/>
        <w:rPr>
          <w:sz w:val="21"/>
        </w:rPr>
      </w:pPr>
    </w:p>
    <w:p>
      <w:pPr>
        <w:pStyle w:val="7"/>
        <w:numPr>
          <w:ilvl w:val="0"/>
          <w:numId w:val="2"/>
        </w:numPr>
        <w:tabs>
          <w:tab w:val="left" w:pos="596"/>
        </w:tabs>
        <w:spacing w:before="0" w:after="0" w:line="240" w:lineRule="auto"/>
        <w:ind w:left="59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请简述接口和抽象类的区别</w:t>
      </w:r>
    </w:p>
    <w:p>
      <w:pPr>
        <w:pStyle w:val="7"/>
        <w:numPr>
          <w:ilvl w:val="0"/>
          <w:numId w:val="2"/>
        </w:numPr>
        <w:tabs>
          <w:tab w:val="left" w:pos="596"/>
        </w:tabs>
        <w:spacing w:before="118" w:after="0" w:line="240" w:lineRule="auto"/>
        <w:ind w:left="59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请简述垃圾分代回收机制</w:t>
      </w:r>
    </w:p>
    <w:p>
      <w:pPr>
        <w:pStyle w:val="7"/>
        <w:numPr>
          <w:ilvl w:val="0"/>
          <w:numId w:val="2"/>
        </w:numPr>
        <w:tabs>
          <w:tab w:val="left" w:pos="596"/>
        </w:tabs>
        <w:spacing w:before="118" w:after="0" w:line="240" w:lineRule="auto"/>
        <w:ind w:left="59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代码改错：</w:t>
      </w:r>
      <w:r>
        <w:rPr>
          <w:rFonts w:hint="eastAsia"/>
          <w:color w:val="101010"/>
          <w:w w:val="105"/>
          <w:sz w:val="14"/>
          <w:lang w:val="en-US" w:eastAsia="zh-CN"/>
        </w:rPr>
        <w:t>Myclass的m1方法权限修饰符为public</w:t>
      </w:r>
    </w:p>
    <w:p>
      <w:pPr>
        <w:pStyle w:val="3"/>
        <w:spacing w:before="4"/>
        <w:rPr>
          <w:sz w:val="13"/>
        </w:rPr>
      </w:pPr>
      <w:r>
        <w:pict>
          <v:shape id="_x0000_s1051" o:spid="_x0000_s1051" o:spt="202" type="#_x0000_t202" style="position:absolute;left:0pt;margin-left:91.05pt;margin-top:10.8pt;height:211.8pt;width:436.8pt;mso-position-horizontal-relative:page;mso-wrap-distance-bottom:0pt;mso-wrap-distance-top:0pt;z-index:-1024;mso-width-relative:page;mso-height-relative:page;" fillcolor="#F6F6F6" filled="t" stroked="t" coordsize="21600,21600">
            <v:path/>
            <v:fill on="t" focussize="0,0"/>
            <v:stroke weight="0.6pt" color="#E5E5E5"/>
            <v:imagedata o:title=""/>
            <o:lock v:ext="edit"/>
            <v:textbox inset="0mm,0mm,0mm,0mm">
              <w:txbxContent>
                <w:p>
                  <w:pPr>
                    <w:pStyle w:val="3"/>
                    <w:rPr>
                      <w:sz w:val="12"/>
                    </w:rPr>
                  </w:pPr>
                </w:p>
                <w:p>
                  <w:pPr>
                    <w:spacing w:before="98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interface </w:t>
                  </w:r>
                  <w:r>
                    <w:rPr>
                      <w:b/>
                      <w:color w:val="008A44"/>
                      <w:sz w:val="13"/>
                    </w:rPr>
                    <w:t>IA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A6A6A6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z w:val="13"/>
                    </w:rPr>
                    <w:t>m1</w:t>
                  </w:r>
                  <w:r>
                    <w:rPr>
                      <w:color w:val="545454"/>
                      <w:sz w:val="13"/>
                    </w:rPr>
                    <w:t>();</w:t>
                  </w:r>
                </w:p>
                <w:p>
                  <w:pPr>
                    <w:pStyle w:val="3"/>
                    <w:spacing w:before="1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A6A6A6"/>
                      <w:sz w:val="13"/>
                    </w:rPr>
                    <w:t xml:space="preserve">int </w:t>
                  </w:r>
                  <w:r>
                    <w:rPr>
                      <w:color w:val="545454"/>
                      <w:sz w:val="13"/>
                    </w:rPr>
                    <w:t xml:space="preserve">a = </w:t>
                  </w:r>
                  <w:r>
                    <w:rPr>
                      <w:color w:val="B351CC"/>
                      <w:sz w:val="13"/>
                    </w:rPr>
                    <w:t>100</w:t>
                  </w:r>
                  <w:r>
                    <w:rPr>
                      <w:color w:val="545454"/>
                      <w:sz w:val="13"/>
                    </w:rPr>
                    <w:t>;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1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class </w:t>
                  </w:r>
                  <w:r>
                    <w:rPr>
                      <w:b/>
                      <w:color w:val="008A44"/>
                      <w:sz w:val="13"/>
                    </w:rPr>
                    <w:t xml:space="preserve">MyClass </w:t>
                  </w:r>
                  <w:r>
                    <w:rPr>
                      <w:b/>
                      <w:color w:val="8A008A"/>
                      <w:sz w:val="13"/>
                    </w:rPr>
                    <w:t xml:space="preserve">implements </w:t>
                  </w:r>
                  <w:r>
                    <w:rPr>
                      <w:color w:val="545454"/>
                      <w:sz w:val="13"/>
                    </w:rPr>
                    <w:t>IA{</w:t>
                  </w:r>
                </w:p>
                <w:p>
                  <w:pPr>
                    <w:pStyle w:val="3"/>
                    <w:spacing w:before="1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A6A6A6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z w:val="13"/>
                    </w:rPr>
                    <w:t>m1</w:t>
                  </w:r>
                  <w:r>
                    <w:rPr>
                      <w:color w:val="545454"/>
                      <w:sz w:val="13"/>
                    </w:rPr>
                    <w:t>(){}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spacing w:before="1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class </w:t>
                  </w:r>
                  <w:r>
                    <w:rPr>
                      <w:b/>
                      <w:color w:val="008A44"/>
                      <w:sz w:val="13"/>
                    </w:rPr>
                    <w:t>TestInterface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1" w:line="448" w:lineRule="auto"/>
                    <w:ind w:left="791" w:right="5070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static </w:t>
                  </w:r>
                  <w:r>
                    <w:rPr>
                      <w:b/>
                      <w:color w:val="A6A6A6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z w:val="13"/>
                    </w:rPr>
                    <w:t>main</w:t>
                  </w:r>
                  <w:r>
                    <w:rPr>
                      <w:color w:val="545454"/>
                      <w:sz w:val="13"/>
                    </w:rPr>
                    <w:t xml:space="preserve">(String args[]){ IA ia = </w:t>
                  </w:r>
                  <w:r>
                    <w:rPr>
                      <w:b/>
                      <w:color w:val="8A008A"/>
                      <w:sz w:val="13"/>
                    </w:rPr>
                    <w:t xml:space="preserve">new </w:t>
                  </w:r>
                  <w:r>
                    <w:rPr>
                      <w:color w:val="545454"/>
                      <w:sz w:val="13"/>
                    </w:rPr>
                    <w:t>MyClass();</w:t>
                  </w:r>
                </w:p>
                <w:p>
                  <w:pPr>
                    <w:spacing w:before="1" w:line="448" w:lineRule="auto"/>
                    <w:ind w:left="791" w:right="5608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sz w:val="13"/>
                    </w:rPr>
                    <w:t>ia.</w:t>
                  </w:r>
                  <w:r>
                    <w:rPr>
                      <w:color w:val="648A00"/>
                      <w:sz w:val="13"/>
                    </w:rPr>
                    <w:t>m1</w:t>
                  </w:r>
                  <w:r>
                    <w:rPr>
                      <w:color w:val="545454"/>
                      <w:sz w:val="13"/>
                    </w:rPr>
                    <w:t>(); System.</w:t>
                  </w:r>
                  <w:r>
                    <w:rPr>
                      <w:color w:val="648A00"/>
                      <w:sz w:val="13"/>
                    </w:rPr>
                    <w:t>out</w:t>
                  </w:r>
                  <w:r>
                    <w:rPr>
                      <w:color w:val="545454"/>
                      <w:sz w:val="13"/>
                    </w:rPr>
                    <w:t>.</w:t>
                  </w:r>
                  <w:r>
                    <w:rPr>
                      <w:color w:val="648A00"/>
                      <w:sz w:val="13"/>
                    </w:rPr>
                    <w:t>println</w:t>
                  </w:r>
                  <w:r>
                    <w:rPr>
                      <w:color w:val="545454"/>
                      <w:sz w:val="13"/>
                    </w:rPr>
                    <w:t>(IA.</w:t>
                  </w:r>
                  <w:r>
                    <w:rPr>
                      <w:color w:val="648A00"/>
                      <w:sz w:val="13"/>
                    </w:rPr>
                    <w:t>a</w:t>
                  </w:r>
                  <w:r>
                    <w:rPr>
                      <w:color w:val="545454"/>
                      <w:sz w:val="13"/>
                    </w:rPr>
                    <w:t>);</w:t>
                  </w:r>
                </w:p>
                <w:p>
                  <w:pPr>
                    <w:spacing w:before="1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1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4"/>
        <w:rPr>
          <w:sz w:val="8"/>
        </w:rPr>
      </w:pPr>
    </w:p>
    <w:p>
      <w:pPr>
        <w:pStyle w:val="7"/>
        <w:numPr>
          <w:ilvl w:val="0"/>
          <w:numId w:val="2"/>
        </w:numPr>
        <w:tabs>
          <w:tab w:val="left" w:pos="596"/>
        </w:tabs>
        <w:spacing w:before="84" w:after="0" w:line="240" w:lineRule="auto"/>
        <w:ind w:left="59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有如下代码：</w:t>
      </w:r>
    </w:p>
    <w:p>
      <w:pPr>
        <w:pStyle w:val="3"/>
        <w:spacing w:before="11"/>
        <w:rPr>
          <w:sz w:val="12"/>
        </w:rPr>
      </w:pPr>
      <w:r>
        <w:pict>
          <v:group id="_x0000_s1052" o:spid="_x0000_s1052" o:spt="203" style="position:absolute;left:0pt;margin-left:90.75pt;margin-top:10.5pt;height:96.6pt;width:437.4pt;mso-position-horizontal-relative:page;mso-wrap-distance-bottom:0pt;mso-wrap-distance-top:0pt;z-index:-1024;mso-width-relative:page;mso-height-relative:page;" coordorigin="1816,210" coordsize="8748,1932">
            <o:lock v:ext="edit"/>
            <v:line id="_x0000_s1053" o:spid="_x0000_s1053" o:spt="20" style="position:absolute;left:1816;top:216;height:0;width:8748;" stroked="t" coordsize="21600,21600">
              <v:path arrowok="t"/>
              <v:fill focussize="0,0"/>
              <v:stroke weight="0.6pt" color="#E5E5E5"/>
              <v:imagedata o:title=""/>
              <o:lock v:ext="edit"/>
            </v:line>
            <v:line id="_x0000_s1054" o:spid="_x0000_s1054" o:spt="20" style="position:absolute;left:1822;top:210;height:1932;width:0;" stroked="t" coordsize="21600,21600">
              <v:path arrowok="t"/>
              <v:fill focussize="0,0"/>
              <v:stroke weight="0.6pt" color="#E5E5E5"/>
              <v:imagedata o:title=""/>
              <o:lock v:ext="edit"/>
            </v:line>
            <v:line id="_x0000_s1055" o:spid="_x0000_s1055" o:spt="20" style="position:absolute;left:10558;top:210;height:1932;width:0;" stroked="t" coordsize="21600,21600">
              <v:path arrowok="t"/>
              <v:fill focussize="0,0"/>
              <v:stroke weight="0.6pt" color="#E5E5E5"/>
              <v:imagedata o:title=""/>
              <o:lock v:ext="edit"/>
            </v:line>
            <v:shape id="_x0000_s1056" o:spid="_x0000_s1056" o:spt="202" type="#_x0000_t202" style="position:absolute;left:1827;top:222;height:1920;width:8724;" fillcolor="#F6F6F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宋体"/>
                        <w:sz w:val="12"/>
                      </w:rPr>
                    </w:pPr>
                  </w:p>
                  <w:p>
                    <w:pPr>
                      <w:spacing w:before="98"/>
                      <w:ind w:left="11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b/>
                        <w:color w:val="8A008A"/>
                        <w:sz w:val="13"/>
                      </w:rPr>
                      <w:t xml:space="preserve">interface </w:t>
                    </w:r>
                    <w:r>
                      <w:rPr>
                        <w:b/>
                        <w:color w:val="008A44"/>
                        <w:sz w:val="13"/>
                      </w:rPr>
                      <w:t>IA</w:t>
                    </w:r>
                    <w:r>
                      <w:rPr>
                        <w:color w:val="545454"/>
                        <w:sz w:val="13"/>
                      </w:rPr>
                      <w:t>{</w:t>
                    </w:r>
                  </w:p>
                  <w:p>
                    <w:pPr>
                      <w:spacing w:before="0" w:line="240" w:lineRule="auto"/>
                      <w:rPr>
                        <w:rFonts w:ascii="宋体"/>
                        <w:sz w:val="10"/>
                      </w:rPr>
                    </w:pPr>
                  </w:p>
                  <w:p>
                    <w:pPr>
                      <w:spacing w:before="0"/>
                      <w:ind w:left="45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b/>
                        <w:color w:val="A6A6A6"/>
                        <w:sz w:val="13"/>
                      </w:rPr>
                      <w:t xml:space="preserve">void </w:t>
                    </w:r>
                    <w:r>
                      <w:rPr>
                        <w:color w:val="008A44"/>
                        <w:sz w:val="13"/>
                      </w:rPr>
                      <w:t>ma</w:t>
                    </w:r>
                    <w:r>
                      <w:rPr>
                        <w:color w:val="545454"/>
                        <w:sz w:val="13"/>
                      </w:rPr>
                      <w:t>();</w:t>
                    </w:r>
                  </w:p>
                  <w:p>
                    <w:pPr>
                      <w:spacing w:before="1" w:line="240" w:lineRule="auto"/>
                      <w:rPr>
                        <w:rFonts w:ascii="宋体"/>
                        <w:sz w:val="10"/>
                      </w:rPr>
                    </w:pPr>
                  </w:p>
                  <w:p>
                    <w:pPr>
                      <w:spacing w:before="0"/>
                      <w:ind w:left="11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45454"/>
                        <w:w w:val="101"/>
                        <w:sz w:val="13"/>
                      </w:rPr>
                      <w:t>}</w:t>
                    </w:r>
                  </w:p>
                  <w:p>
                    <w:pPr>
                      <w:spacing w:before="0" w:line="240" w:lineRule="auto"/>
                      <w:rPr>
                        <w:rFonts w:ascii="宋体"/>
                        <w:sz w:val="10"/>
                      </w:rPr>
                    </w:pPr>
                  </w:p>
                  <w:p>
                    <w:pPr>
                      <w:spacing w:before="1"/>
                      <w:ind w:left="11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b/>
                        <w:color w:val="8A008A"/>
                        <w:sz w:val="13"/>
                      </w:rPr>
                      <w:t xml:space="preserve">interface </w:t>
                    </w:r>
                    <w:r>
                      <w:rPr>
                        <w:b/>
                        <w:color w:val="008A44"/>
                        <w:sz w:val="13"/>
                      </w:rPr>
                      <w:t xml:space="preserve">IB </w:t>
                    </w:r>
                    <w:r>
                      <w:rPr>
                        <w:b/>
                        <w:color w:val="8A008A"/>
                        <w:sz w:val="13"/>
                      </w:rPr>
                      <w:t xml:space="preserve">extends </w:t>
                    </w:r>
                    <w:r>
                      <w:rPr>
                        <w:color w:val="545454"/>
                        <w:sz w:val="13"/>
                      </w:rPr>
                      <w:t>IA{</w:t>
                    </w:r>
                  </w:p>
                  <w:p>
                    <w:pPr>
                      <w:spacing w:before="0" w:line="240" w:lineRule="auto"/>
                      <w:rPr>
                        <w:rFonts w:ascii="宋体"/>
                        <w:sz w:val="10"/>
                      </w:rPr>
                    </w:pPr>
                  </w:p>
                  <w:p>
                    <w:pPr>
                      <w:spacing w:before="0"/>
                      <w:ind w:left="45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b/>
                        <w:color w:val="A6A6A6"/>
                        <w:sz w:val="13"/>
                      </w:rPr>
                      <w:t xml:space="preserve">void </w:t>
                    </w:r>
                    <w:r>
                      <w:rPr>
                        <w:color w:val="008A44"/>
                        <w:sz w:val="13"/>
                      </w:rPr>
                      <w:t>mb</w:t>
                    </w:r>
                    <w:r>
                      <w:rPr>
                        <w:color w:val="545454"/>
                        <w:sz w:val="13"/>
                      </w:rPr>
                      <w:t>();</w:t>
                    </w:r>
                  </w:p>
                  <w:p>
                    <w:pPr>
                      <w:spacing w:before="1" w:line="240" w:lineRule="auto"/>
                      <w:rPr>
                        <w:rFonts w:ascii="宋体"/>
                        <w:sz w:val="10"/>
                      </w:rPr>
                    </w:pPr>
                  </w:p>
                  <w:p>
                    <w:pPr>
                      <w:spacing w:before="0"/>
                      <w:ind w:left="11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45454"/>
                        <w:w w:val="101"/>
                        <w:sz w:val="13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pgSz w:w="11900" w:h="16840"/>
          <w:pgMar w:top="1140" w:right="1220" w:bottom="280" w:left="1220" w:header="720" w:footer="720" w:gutter="0"/>
        </w:sectPr>
      </w:pPr>
    </w:p>
    <w:p>
      <w:pPr>
        <w:pStyle w:val="3"/>
        <w:ind w:left="589"/>
        <w:rPr>
          <w:sz w:val="20"/>
        </w:rPr>
      </w:pPr>
      <w:r>
        <w:rPr>
          <w:sz w:val="20"/>
        </w:rPr>
        <w:pict>
          <v:group id="_x0000_s1057" o:spid="_x0000_s1057" o:spt="203" style="height:92.4pt;width:437.4pt;" coordsize="8748,1848">
            <o:lock v:ext="edit"/>
            <v:line id="_x0000_s1058" o:spid="_x0000_s1058" o:spt="20" style="position:absolute;left:0;top:1842;height:0;width:8748;" stroked="t" coordsize="21600,21600">
              <v:path arrowok="t"/>
              <v:fill focussize="0,0"/>
              <v:stroke weight="0.6pt" color="#E5E5E5"/>
              <v:imagedata o:title=""/>
              <o:lock v:ext="edit"/>
            </v:line>
            <v:line id="_x0000_s1059" o:spid="_x0000_s1059" o:spt="20" style="position:absolute;left:6;top:0;height:1848;width:0;" stroked="t" coordsize="21600,21600">
              <v:path arrowok="t"/>
              <v:fill focussize="0,0"/>
              <v:stroke weight="0.6pt" color="#E5E5E5"/>
              <v:imagedata o:title=""/>
              <o:lock v:ext="edit"/>
            </v:line>
            <v:line id="_x0000_s1060" o:spid="_x0000_s1060" o:spt="20" style="position:absolute;left:8742;top:0;height:1848;width:0;" stroked="t" coordsize="21600,21600">
              <v:path arrowok="t"/>
              <v:fill focussize="0,0"/>
              <v:stroke weight="0.6pt" color="#E5E5E5"/>
              <v:imagedata o:title=""/>
              <o:lock v:ext="edit"/>
            </v:line>
            <v:shape id="_x0000_s1061" o:spid="_x0000_s1061" o:spt="202" type="#_x0000_t202" style="position:absolute;left:12;top:0;height:1836;width:8724;" fillcolor="#F6F6F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4"/>
                      <w:ind w:left="11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b/>
                        <w:color w:val="8A008A"/>
                        <w:sz w:val="13"/>
                      </w:rPr>
                      <w:t xml:space="preserve">interface </w:t>
                    </w:r>
                    <w:r>
                      <w:rPr>
                        <w:b/>
                        <w:color w:val="008A44"/>
                        <w:sz w:val="13"/>
                      </w:rPr>
                      <w:t>IC</w:t>
                    </w:r>
                    <w:r>
                      <w:rPr>
                        <w:color w:val="545454"/>
                        <w:sz w:val="13"/>
                      </w:rPr>
                      <w:t>{</w:t>
                    </w:r>
                  </w:p>
                  <w:p>
                    <w:pPr>
                      <w:spacing w:before="11" w:line="240" w:lineRule="auto"/>
                      <w:rPr>
                        <w:rFonts w:ascii="宋体"/>
                        <w:sz w:val="9"/>
                      </w:rPr>
                    </w:pPr>
                  </w:p>
                  <w:p>
                    <w:pPr>
                      <w:spacing w:before="0"/>
                      <w:ind w:left="45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b/>
                        <w:color w:val="A6A6A6"/>
                        <w:sz w:val="13"/>
                      </w:rPr>
                      <w:t xml:space="preserve">void </w:t>
                    </w:r>
                    <w:r>
                      <w:rPr>
                        <w:color w:val="008A44"/>
                        <w:sz w:val="13"/>
                      </w:rPr>
                      <w:t>mc</w:t>
                    </w:r>
                    <w:r>
                      <w:rPr>
                        <w:color w:val="545454"/>
                        <w:sz w:val="13"/>
                      </w:rPr>
                      <w:t>();</w:t>
                    </w:r>
                  </w:p>
                  <w:p>
                    <w:pPr>
                      <w:spacing w:before="0" w:line="240" w:lineRule="auto"/>
                      <w:rPr>
                        <w:rFonts w:ascii="宋体"/>
                        <w:sz w:val="10"/>
                      </w:rPr>
                    </w:pPr>
                  </w:p>
                  <w:p>
                    <w:pPr>
                      <w:spacing w:before="1"/>
                      <w:ind w:left="11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45454"/>
                        <w:w w:val="101"/>
                        <w:sz w:val="13"/>
                      </w:rPr>
                      <w:t>}</w:t>
                    </w:r>
                  </w:p>
                  <w:p>
                    <w:pPr>
                      <w:spacing w:before="0" w:line="240" w:lineRule="auto"/>
                      <w:rPr>
                        <w:rFonts w:ascii="宋体"/>
                        <w:sz w:val="10"/>
                      </w:rPr>
                    </w:pPr>
                  </w:p>
                  <w:p>
                    <w:pPr>
                      <w:spacing w:before="0"/>
                      <w:ind w:left="11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b/>
                        <w:color w:val="8A008A"/>
                        <w:sz w:val="13"/>
                      </w:rPr>
                      <w:t xml:space="preserve">interface </w:t>
                    </w:r>
                    <w:r>
                      <w:rPr>
                        <w:b/>
                        <w:color w:val="008A44"/>
                        <w:sz w:val="13"/>
                      </w:rPr>
                      <w:t xml:space="preserve">ID </w:t>
                    </w:r>
                    <w:r>
                      <w:rPr>
                        <w:b/>
                        <w:color w:val="8A008A"/>
                        <w:sz w:val="13"/>
                      </w:rPr>
                      <w:t xml:space="preserve">extends </w:t>
                    </w:r>
                    <w:r>
                      <w:rPr>
                        <w:color w:val="545454"/>
                        <w:sz w:val="13"/>
                      </w:rPr>
                      <w:t>IB, IC{</w:t>
                    </w:r>
                  </w:p>
                  <w:p>
                    <w:pPr>
                      <w:spacing w:before="1" w:line="240" w:lineRule="auto"/>
                      <w:rPr>
                        <w:rFonts w:ascii="宋体"/>
                        <w:sz w:val="10"/>
                      </w:rPr>
                    </w:pPr>
                  </w:p>
                  <w:p>
                    <w:pPr>
                      <w:spacing w:before="0"/>
                      <w:ind w:left="45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b/>
                        <w:color w:val="A6A6A6"/>
                        <w:sz w:val="13"/>
                      </w:rPr>
                      <w:t xml:space="preserve">void </w:t>
                    </w:r>
                    <w:r>
                      <w:rPr>
                        <w:color w:val="008A44"/>
                        <w:sz w:val="13"/>
                      </w:rPr>
                      <w:t>md</w:t>
                    </w:r>
                    <w:r>
                      <w:rPr>
                        <w:color w:val="545454"/>
                        <w:sz w:val="13"/>
                      </w:rPr>
                      <w:t>();</w:t>
                    </w:r>
                  </w:p>
                  <w:p>
                    <w:pPr>
                      <w:spacing w:before="0" w:line="240" w:lineRule="auto"/>
                      <w:rPr>
                        <w:rFonts w:ascii="宋体"/>
                        <w:sz w:val="10"/>
                      </w:rPr>
                    </w:pPr>
                  </w:p>
                  <w:p>
                    <w:pPr>
                      <w:spacing w:before="0"/>
                      <w:ind w:left="11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45454"/>
                        <w:w w:val="101"/>
                        <w:sz w:val="13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3"/>
        <w:rPr>
          <w:sz w:val="6"/>
        </w:rPr>
      </w:pPr>
    </w:p>
    <w:p>
      <w:pPr>
        <w:pStyle w:val="7"/>
        <w:numPr>
          <w:ilvl w:val="1"/>
          <w:numId w:val="2"/>
        </w:numPr>
        <w:tabs>
          <w:tab w:val="left" w:pos="848"/>
        </w:tabs>
        <w:spacing w:before="84" w:after="0" w:line="240" w:lineRule="auto"/>
        <w:ind w:left="847" w:right="0" w:hanging="252"/>
        <w:jc w:val="left"/>
        <w:rPr>
          <w:sz w:val="14"/>
        </w:rPr>
      </w:pPr>
      <w:r>
        <w:rPr>
          <w:color w:val="101010"/>
          <w:w w:val="105"/>
          <w:sz w:val="14"/>
        </w:rPr>
        <w:t xml:space="preserve">如果有一个类 </w:t>
      </w:r>
      <w:r>
        <w:rPr>
          <w:rFonts w:ascii="Courier New" w:eastAsia="Courier New"/>
          <w:color w:val="101010"/>
          <w:spacing w:val="-3"/>
          <w:w w:val="105"/>
          <w:sz w:val="14"/>
        </w:rPr>
        <w:t>ClassE</w:t>
      </w:r>
      <w:r>
        <w:rPr>
          <w:rFonts w:ascii="Courier New" w:eastAsia="Courier New"/>
          <w:color w:val="101010"/>
          <w:spacing w:val="-11"/>
          <w:w w:val="105"/>
          <w:sz w:val="14"/>
        </w:rPr>
        <w:t xml:space="preserve"> </w:t>
      </w:r>
      <w:r>
        <w:rPr>
          <w:color w:val="101010"/>
          <w:spacing w:val="2"/>
          <w:w w:val="105"/>
          <w:sz w:val="14"/>
        </w:rPr>
        <w:t xml:space="preserve">实现 </w:t>
      </w:r>
      <w:r>
        <w:rPr>
          <w:rFonts w:ascii="Courier New" w:eastAsia="Courier New"/>
          <w:color w:val="101010"/>
          <w:w w:val="105"/>
          <w:sz w:val="14"/>
        </w:rPr>
        <w:t>ID</w:t>
      </w:r>
      <w:r>
        <w:rPr>
          <w:rFonts w:ascii="Courier New" w:eastAsia="Courier New"/>
          <w:color w:val="101010"/>
          <w:spacing w:val="-11"/>
          <w:w w:val="105"/>
          <w:sz w:val="14"/>
        </w:rPr>
        <w:t xml:space="preserve"> </w:t>
      </w:r>
      <w:r>
        <w:rPr>
          <w:color w:val="101010"/>
          <w:w w:val="105"/>
          <w:sz w:val="14"/>
        </w:rPr>
        <w:t xml:space="preserve">接口，如果不希望 </w:t>
      </w:r>
      <w:r>
        <w:rPr>
          <w:rFonts w:ascii="Courier New" w:eastAsia="Courier New"/>
          <w:color w:val="101010"/>
          <w:spacing w:val="-3"/>
          <w:w w:val="105"/>
          <w:sz w:val="14"/>
        </w:rPr>
        <w:t>ClassE</w:t>
      </w:r>
      <w:r>
        <w:rPr>
          <w:rFonts w:ascii="Courier New" w:eastAsia="Courier New"/>
          <w:color w:val="101010"/>
          <w:spacing w:val="-11"/>
          <w:w w:val="105"/>
          <w:sz w:val="14"/>
        </w:rPr>
        <w:t xml:space="preserve"> </w:t>
      </w:r>
      <w:r>
        <w:rPr>
          <w:color w:val="101010"/>
          <w:w w:val="105"/>
          <w:sz w:val="14"/>
        </w:rPr>
        <w:t>是抽象的，则需要实现哪些方法？</w:t>
      </w:r>
      <w:r>
        <w:rPr>
          <w:rFonts w:hint="eastAsia"/>
          <w:color w:val="101010"/>
          <w:w w:val="105"/>
          <w:sz w:val="14"/>
          <w:lang w:val="en-US" w:eastAsia="zh-CN"/>
        </w:rPr>
        <w:t>mambmcmd</w:t>
      </w:r>
    </w:p>
    <w:p>
      <w:pPr>
        <w:pStyle w:val="7"/>
        <w:numPr>
          <w:ilvl w:val="1"/>
          <w:numId w:val="2"/>
        </w:numPr>
        <w:tabs>
          <w:tab w:val="left" w:pos="848"/>
        </w:tabs>
        <w:spacing w:before="142" w:after="0" w:line="240" w:lineRule="auto"/>
        <w:ind w:left="847" w:right="0" w:hanging="252"/>
        <w:jc w:val="left"/>
        <w:rPr>
          <w:sz w:val="14"/>
        </w:rPr>
      </w:pPr>
      <w:r>
        <w:rPr>
          <w:color w:val="101010"/>
          <w:w w:val="105"/>
          <w:sz w:val="14"/>
        </w:rPr>
        <w:t>把下面的代码补充完整</w:t>
      </w:r>
    </w:p>
    <w:p>
      <w:pPr>
        <w:pStyle w:val="3"/>
        <w:spacing w:before="6"/>
        <w:rPr>
          <w:sz w:val="11"/>
        </w:rPr>
      </w:pPr>
      <w:r>
        <w:pict>
          <v:shape id="_x0000_s1062" o:spid="_x0000_s1062" o:spt="202" type="#_x0000_t202" style="position:absolute;left:0pt;margin-left:91.05pt;margin-top:9.6pt;height:206.65pt;width:436.8pt;mso-position-horizontal-relative:page;mso-wrap-distance-bottom:0pt;mso-wrap-distance-top:0pt;z-index:-1024;mso-width-relative:page;mso-height-relative:page;" fillcolor="#F6F6F6" filled="t" stroked="t" coordsize="21600,21600">
            <v:path/>
            <v:fill on="t" color2="#FFFFFF" focussize="0,0"/>
            <v:stroke weight="0.6pt" color="#E5E5E5" joinstyle="miter"/>
            <v:imagedata o:title=""/>
            <o:lock v:ext="edit" aspectratio="f"/>
            <v:textbox inset="0mm,0mm,0mm,0mm">
              <w:txbxContent>
                <w:p>
                  <w:pPr>
                    <w:pStyle w:val="3"/>
                    <w:rPr>
                      <w:sz w:val="12"/>
                    </w:rPr>
                  </w:pPr>
                </w:p>
                <w:p>
                  <w:pPr>
                    <w:spacing w:before="98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class </w:t>
                  </w:r>
                  <w:r>
                    <w:rPr>
                      <w:b/>
                      <w:color w:val="008A44"/>
                      <w:sz w:val="13"/>
                    </w:rPr>
                    <w:t>TestClassE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 w:line="448" w:lineRule="auto"/>
                    <w:ind w:left="791" w:right="5070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static </w:t>
                  </w:r>
                  <w:r>
                    <w:rPr>
                      <w:b/>
                      <w:color w:val="A6A6A6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z w:val="13"/>
                    </w:rPr>
                    <w:t>main</w:t>
                  </w:r>
                  <w:r>
                    <w:rPr>
                      <w:color w:val="545454"/>
                      <w:sz w:val="13"/>
                    </w:rPr>
                    <w:t xml:space="preserve">(String args[]){ IC ic = </w:t>
                  </w:r>
                  <w:r>
                    <w:rPr>
                      <w:b/>
                      <w:color w:val="8A008A"/>
                      <w:sz w:val="13"/>
                    </w:rPr>
                    <w:t xml:space="preserve">new </w:t>
                  </w:r>
                  <w:r>
                    <w:rPr>
                      <w:color w:val="545454"/>
                      <w:sz w:val="13"/>
                    </w:rPr>
                    <w:t>ClassE();</w:t>
                  </w:r>
                </w:p>
                <w:p>
                  <w:pPr>
                    <w:spacing w:before="0" w:line="148" w:lineRule="exact"/>
                    <w:ind w:left="791" w:right="0" w:firstLine="0"/>
                    <w:jc w:val="left"/>
                    <w:rPr>
                      <w:rFonts w:hint="eastAsia" w:ascii="宋体" w:eastAsia="宋体"/>
                      <w:sz w:val="13"/>
                    </w:rPr>
                  </w:pPr>
                  <w:r>
                    <w:rPr>
                      <w:color w:val="545454"/>
                      <w:spacing w:val="3"/>
                      <w:sz w:val="13"/>
                    </w:rPr>
                    <w:t>______________</w:t>
                  </w:r>
                  <w:r>
                    <w:rPr>
                      <w:color w:val="545454"/>
                      <w:spacing w:val="24"/>
                      <w:sz w:val="13"/>
                    </w:rPr>
                    <w:t xml:space="preserve"> </w:t>
                  </w:r>
                  <w:r>
                    <w:rPr>
                      <w:color w:val="999999"/>
                      <w:spacing w:val="4"/>
                      <w:sz w:val="13"/>
                    </w:rPr>
                    <w:t>//</w:t>
                  </w:r>
                  <w:r>
                    <w:rPr>
                      <w:rFonts w:hint="eastAsia" w:ascii="宋体" w:eastAsia="宋体"/>
                      <w:color w:val="999999"/>
                      <w:spacing w:val="10"/>
                      <w:sz w:val="13"/>
                    </w:rPr>
                    <w:t xml:space="preserve">调用 </w:t>
                  </w:r>
                  <w:r>
                    <w:rPr>
                      <w:color w:val="999999"/>
                      <w:sz w:val="13"/>
                    </w:rPr>
                    <w:t>ma</w:t>
                  </w:r>
                  <w:r>
                    <w:rPr>
                      <w:color w:val="999999"/>
                      <w:spacing w:val="25"/>
                      <w:sz w:val="13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999999"/>
                      <w:sz w:val="13"/>
                    </w:rPr>
                    <w:t>方法</w:t>
                  </w:r>
                </w:p>
                <w:p>
                  <w:pPr>
                    <w:spacing w:before="107"/>
                    <w:ind w:left="791" w:right="0" w:firstLine="0"/>
                    <w:jc w:val="left"/>
                    <w:rPr>
                      <w:rFonts w:hint="eastAsia" w:ascii="宋体" w:eastAsia="宋体"/>
                      <w:sz w:val="13"/>
                    </w:rPr>
                  </w:pPr>
                  <w:r>
                    <w:rPr>
                      <w:color w:val="545454"/>
                      <w:spacing w:val="3"/>
                      <w:sz w:val="13"/>
                    </w:rPr>
                    <w:t>______________</w:t>
                  </w:r>
                  <w:r>
                    <w:rPr>
                      <w:color w:val="545454"/>
                      <w:spacing w:val="24"/>
                      <w:sz w:val="13"/>
                    </w:rPr>
                    <w:t xml:space="preserve"> </w:t>
                  </w:r>
                  <w:r>
                    <w:rPr>
                      <w:color w:val="999999"/>
                      <w:spacing w:val="4"/>
                      <w:sz w:val="13"/>
                    </w:rPr>
                    <w:t>//</w:t>
                  </w:r>
                  <w:r>
                    <w:rPr>
                      <w:rFonts w:hint="eastAsia" w:ascii="宋体" w:eastAsia="宋体"/>
                      <w:color w:val="999999"/>
                      <w:spacing w:val="10"/>
                      <w:sz w:val="13"/>
                    </w:rPr>
                    <w:t xml:space="preserve">调用 </w:t>
                  </w:r>
                  <w:r>
                    <w:rPr>
                      <w:color w:val="999999"/>
                      <w:sz w:val="13"/>
                    </w:rPr>
                    <w:t>mb</w:t>
                  </w:r>
                  <w:r>
                    <w:rPr>
                      <w:color w:val="999999"/>
                      <w:spacing w:val="25"/>
                      <w:sz w:val="13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999999"/>
                      <w:sz w:val="13"/>
                    </w:rPr>
                    <w:t>方法</w:t>
                  </w:r>
                </w:p>
                <w:p>
                  <w:pPr>
                    <w:spacing w:before="107"/>
                    <w:ind w:left="791" w:right="0" w:firstLine="0"/>
                    <w:jc w:val="left"/>
                    <w:rPr>
                      <w:rFonts w:hint="eastAsia" w:ascii="宋体" w:eastAsia="宋体"/>
                      <w:sz w:val="13"/>
                    </w:rPr>
                  </w:pPr>
                  <w:r>
                    <w:rPr>
                      <w:color w:val="545454"/>
                      <w:spacing w:val="3"/>
                      <w:sz w:val="13"/>
                    </w:rPr>
                    <w:t>______________</w:t>
                  </w:r>
                  <w:r>
                    <w:rPr>
                      <w:color w:val="545454"/>
                      <w:spacing w:val="24"/>
                      <w:sz w:val="13"/>
                    </w:rPr>
                    <w:t xml:space="preserve"> </w:t>
                  </w:r>
                  <w:r>
                    <w:rPr>
                      <w:color w:val="999999"/>
                      <w:spacing w:val="4"/>
                      <w:sz w:val="13"/>
                    </w:rPr>
                    <w:t>//</w:t>
                  </w:r>
                  <w:r>
                    <w:rPr>
                      <w:rFonts w:hint="eastAsia" w:ascii="宋体" w:eastAsia="宋体"/>
                      <w:color w:val="999999"/>
                      <w:spacing w:val="10"/>
                      <w:sz w:val="13"/>
                    </w:rPr>
                    <w:t xml:space="preserve">调用 </w:t>
                  </w:r>
                  <w:r>
                    <w:rPr>
                      <w:color w:val="999999"/>
                      <w:sz w:val="13"/>
                    </w:rPr>
                    <w:t>mc</w:t>
                  </w:r>
                  <w:r>
                    <w:rPr>
                      <w:color w:val="999999"/>
                      <w:spacing w:val="25"/>
                      <w:sz w:val="13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999999"/>
                      <w:sz w:val="13"/>
                    </w:rPr>
                    <w:t>方法</w:t>
                  </w:r>
                </w:p>
                <w:p>
                  <w:pPr>
                    <w:spacing w:before="107"/>
                    <w:ind w:left="791" w:right="0" w:firstLine="0"/>
                    <w:jc w:val="left"/>
                    <w:rPr>
                      <w:rFonts w:hint="eastAsia" w:ascii="宋体" w:eastAsia="宋体"/>
                      <w:color w:val="999999"/>
                      <w:sz w:val="13"/>
                    </w:rPr>
                  </w:pPr>
                  <w:r>
                    <w:rPr>
                      <w:color w:val="545454"/>
                      <w:spacing w:val="3"/>
                      <w:sz w:val="13"/>
                    </w:rPr>
                    <w:t>______________</w:t>
                  </w:r>
                  <w:r>
                    <w:rPr>
                      <w:color w:val="545454"/>
                      <w:spacing w:val="24"/>
                      <w:sz w:val="13"/>
                    </w:rPr>
                    <w:t xml:space="preserve"> </w:t>
                  </w:r>
                  <w:r>
                    <w:rPr>
                      <w:color w:val="999999"/>
                      <w:spacing w:val="4"/>
                      <w:sz w:val="13"/>
                    </w:rPr>
                    <w:t>//</w:t>
                  </w:r>
                  <w:r>
                    <w:rPr>
                      <w:rFonts w:hint="eastAsia" w:ascii="宋体" w:eastAsia="宋体"/>
                      <w:color w:val="999999"/>
                      <w:spacing w:val="10"/>
                      <w:sz w:val="13"/>
                    </w:rPr>
                    <w:t xml:space="preserve">调用 </w:t>
                  </w:r>
                  <w:r>
                    <w:rPr>
                      <w:color w:val="999999"/>
                      <w:sz w:val="13"/>
                    </w:rPr>
                    <w:t>md</w:t>
                  </w:r>
                  <w:r>
                    <w:rPr>
                      <w:color w:val="999999"/>
                      <w:spacing w:val="25"/>
                      <w:sz w:val="13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999999"/>
                      <w:sz w:val="13"/>
                    </w:rPr>
                    <w:t>方法</w:t>
                  </w:r>
                </w:p>
                <w:p>
                  <w:pPr>
                    <w:spacing w:before="0" w:line="448" w:lineRule="auto"/>
                    <w:ind w:left="791" w:right="5070" w:firstLine="0" w:firstLineChars="0"/>
                    <w:jc w:val="left"/>
                    <w:rPr>
                      <w:rFonts w:hint="eastAsia" w:ascii="Courier New" w:hAnsi="Courier New" w:eastAsia="Courier New" w:cs="Courier New"/>
                      <w:color w:val="545454"/>
                      <w:sz w:val="13"/>
                    </w:rPr>
                  </w:pPr>
                  <w:r>
                    <w:rPr>
                      <w:rFonts w:hint="eastAsia" w:ascii="Courier New" w:hAnsi="Courier New" w:eastAsia="Courier New" w:cs="Courier New"/>
                      <w:color w:val="545454"/>
                      <w:sz w:val="13"/>
                    </w:rPr>
                    <w:t>Test t=(Test) (ic);</w:t>
                  </w:r>
                </w:p>
                <w:p>
                  <w:pPr>
                    <w:spacing w:before="0" w:line="448" w:lineRule="auto"/>
                    <w:ind w:left="791" w:right="5070" w:hanging="336"/>
                    <w:jc w:val="left"/>
                    <w:rPr>
                      <w:rFonts w:hint="eastAsia" w:ascii="Courier New" w:hAnsi="Courier New" w:eastAsia="Courier New" w:cs="Courier New"/>
                      <w:color w:val="545454"/>
                      <w:sz w:val="13"/>
                    </w:rPr>
                  </w:pPr>
                  <w:r>
                    <w:rPr>
                      <w:rFonts w:hint="eastAsia" w:ascii="Courier New" w:hAnsi="Courier New" w:eastAsia="Courier New" w:cs="Courier New"/>
                      <w:color w:val="545454"/>
                      <w:sz w:val="13"/>
                    </w:rPr>
                    <w:tab/>
                  </w:r>
                  <w:r>
                    <w:rPr>
                      <w:rFonts w:hint="eastAsia" w:ascii="Courier New" w:hAnsi="Courier New" w:eastAsia="Courier New" w:cs="Courier New"/>
                      <w:color w:val="545454"/>
                      <w:sz w:val="13"/>
                    </w:rPr>
                    <w:t xml:space="preserve">  t.ma();//调用 ma 方法</w:t>
                  </w:r>
                </w:p>
                <w:p>
                  <w:pPr>
                    <w:spacing w:before="0" w:line="448" w:lineRule="auto"/>
                    <w:ind w:left="791" w:right="5070" w:hanging="336"/>
                    <w:jc w:val="left"/>
                    <w:rPr>
                      <w:rFonts w:hint="eastAsia" w:ascii="Courier New" w:hAnsi="Courier New" w:eastAsia="Courier New" w:cs="Courier New"/>
                      <w:color w:val="545454"/>
                      <w:sz w:val="13"/>
                    </w:rPr>
                  </w:pPr>
                  <w:r>
                    <w:rPr>
                      <w:rFonts w:hint="eastAsia" w:ascii="Courier New" w:hAnsi="Courier New" w:eastAsia="Courier New" w:cs="Courier New"/>
                      <w:color w:val="545454"/>
                      <w:sz w:val="13"/>
                    </w:rPr>
                    <w:tab/>
                  </w:r>
                  <w:r>
                    <w:rPr>
                      <w:rFonts w:hint="eastAsia" w:ascii="Courier New" w:hAnsi="Courier New" w:eastAsia="Courier New" w:cs="Courier New"/>
                      <w:color w:val="545454"/>
                      <w:sz w:val="13"/>
                    </w:rPr>
                    <w:t xml:space="preserve">  t.mb();//调用 mb 方法</w:t>
                  </w:r>
                </w:p>
                <w:p>
                  <w:pPr>
                    <w:spacing w:before="0" w:line="448" w:lineRule="auto"/>
                    <w:ind w:left="791" w:right="5070" w:hanging="336"/>
                    <w:jc w:val="left"/>
                    <w:rPr>
                      <w:rFonts w:hint="eastAsia" w:ascii="Courier New" w:hAnsi="Courier New" w:eastAsia="Courier New" w:cs="Courier New"/>
                      <w:color w:val="545454"/>
                      <w:sz w:val="13"/>
                    </w:rPr>
                  </w:pPr>
                  <w:r>
                    <w:rPr>
                      <w:rFonts w:hint="eastAsia" w:ascii="Courier New" w:hAnsi="Courier New" w:eastAsia="Courier New" w:cs="Courier New"/>
                      <w:color w:val="545454"/>
                      <w:sz w:val="13"/>
                    </w:rPr>
                    <w:tab/>
                  </w:r>
                  <w:r>
                    <w:rPr>
                      <w:rFonts w:hint="eastAsia" w:ascii="Courier New" w:hAnsi="Courier New" w:eastAsia="Courier New" w:cs="Courier New"/>
                      <w:color w:val="545454"/>
                      <w:sz w:val="13"/>
                    </w:rPr>
                    <w:t xml:space="preserve">  ic.mc();//调用 mc 方法</w:t>
                  </w:r>
                </w:p>
                <w:p>
                  <w:pPr>
                    <w:spacing w:before="0" w:line="448" w:lineRule="auto"/>
                    <w:ind w:left="791" w:right="5070" w:hanging="336"/>
                    <w:jc w:val="left"/>
                    <w:rPr>
                      <w:rFonts w:hint="eastAsia" w:ascii="Courier New" w:hAnsi="Courier New" w:eastAsia="Courier New" w:cs="Courier New"/>
                      <w:color w:val="545454"/>
                      <w:sz w:val="13"/>
                    </w:rPr>
                  </w:pPr>
                  <w:r>
                    <w:rPr>
                      <w:rFonts w:hint="eastAsia" w:ascii="Courier New" w:hAnsi="Courier New" w:eastAsia="Courier New" w:cs="Courier New"/>
                      <w:color w:val="545454"/>
                      <w:sz w:val="13"/>
                    </w:rPr>
                    <w:tab/>
                  </w:r>
                  <w:r>
                    <w:rPr>
                      <w:rFonts w:hint="eastAsia" w:ascii="Courier New" w:hAnsi="Courier New" w:eastAsia="Courier New" w:cs="Courier New"/>
                      <w:color w:val="545454"/>
                      <w:sz w:val="13"/>
                    </w:rPr>
                    <w:t xml:space="preserve">  t.md();//调用 md 方法</w:t>
                  </w:r>
                </w:p>
                <w:p>
                  <w:pPr>
                    <w:pStyle w:val="3"/>
                    <w:spacing w:before="1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6"/>
        <w:rPr>
          <w:sz w:val="6"/>
        </w:rPr>
      </w:pPr>
    </w:p>
    <w:p>
      <w:pPr>
        <w:pStyle w:val="7"/>
        <w:numPr>
          <w:ilvl w:val="1"/>
          <w:numId w:val="2"/>
        </w:numPr>
        <w:tabs>
          <w:tab w:val="left" w:pos="848"/>
        </w:tabs>
        <w:spacing w:before="84" w:after="0" w:line="240" w:lineRule="auto"/>
        <w:ind w:left="847" w:right="0" w:hanging="252"/>
        <w:jc w:val="left"/>
        <w:rPr>
          <w:sz w:val="14"/>
        </w:rPr>
      </w:pPr>
      <w:r>
        <w:rPr>
          <w:color w:val="101010"/>
          <w:w w:val="105"/>
          <w:sz w:val="14"/>
        </w:rPr>
        <w:t>写出下面代码的输出结果</w:t>
      </w:r>
      <w:r>
        <w:rPr>
          <w:rFonts w:hint="eastAsia"/>
          <w:color w:val="101010"/>
          <w:w w:val="105"/>
          <w:sz w:val="14"/>
          <w:lang w:val="en-US" w:eastAsia="zh-CN"/>
        </w:rPr>
        <w:t xml:space="preserve"> t t t t t</w:t>
      </w:r>
    </w:p>
    <w:p>
      <w:pPr>
        <w:pStyle w:val="3"/>
        <w:spacing w:before="6"/>
        <w:rPr>
          <w:sz w:val="11"/>
        </w:rPr>
      </w:pPr>
      <w:r>
        <w:pict>
          <v:shape id="_x0000_s1063" o:spid="_x0000_s1063" o:spt="202" type="#_x0000_t202" style="position:absolute;left:0pt;margin-left:91.05pt;margin-top:9.6pt;height:156.6pt;width:436.8pt;mso-position-horizontal-relative:page;mso-wrap-distance-bottom:0pt;mso-wrap-distance-top:0pt;z-index:-1024;mso-width-relative:page;mso-height-relative:page;" fillcolor="#F6F6F6" filled="t" stroked="t" coordsize="21600,21600">
            <v:path/>
            <v:fill on="t" focussize="0,0"/>
            <v:stroke weight="0.6pt" color="#E5E5E5"/>
            <v:imagedata o:title=""/>
            <o:lock v:ext="edit"/>
            <v:textbox inset="0mm,0mm,0mm,0mm">
              <w:txbxContent>
                <w:p>
                  <w:pPr>
                    <w:pStyle w:val="3"/>
                    <w:rPr>
                      <w:sz w:val="12"/>
                    </w:rPr>
                  </w:pPr>
                </w:p>
                <w:p>
                  <w:pPr>
                    <w:spacing w:before="98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class </w:t>
                  </w:r>
                  <w:r>
                    <w:rPr>
                      <w:b/>
                      <w:color w:val="008A44"/>
                      <w:sz w:val="13"/>
                    </w:rPr>
                    <w:t>TestClassE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 w:line="448" w:lineRule="auto"/>
                    <w:ind w:left="791" w:right="4826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pacing w:val="3"/>
                      <w:sz w:val="13"/>
                    </w:rPr>
                    <w:t xml:space="preserve">public static </w:t>
                  </w:r>
                  <w:r>
                    <w:rPr>
                      <w:b/>
                      <w:color w:val="A6A6A6"/>
                      <w:spacing w:val="3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pacing w:val="3"/>
                      <w:sz w:val="13"/>
                    </w:rPr>
                    <w:t>main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(String args[]){  </w:t>
                  </w:r>
                  <w:r>
                    <w:rPr>
                      <w:color w:val="545454"/>
                      <w:sz w:val="13"/>
                    </w:rPr>
                    <w:t xml:space="preserve">IC ic = </w:t>
                  </w:r>
                  <w:r>
                    <w:rPr>
                      <w:b/>
                      <w:color w:val="8A008A"/>
                      <w:spacing w:val="2"/>
                      <w:sz w:val="13"/>
                    </w:rPr>
                    <w:t xml:space="preserve">new </w:t>
                  </w:r>
                  <w:r>
                    <w:rPr>
                      <w:color w:val="545454"/>
                      <w:spacing w:val="3"/>
                      <w:sz w:val="13"/>
                    </w:rPr>
                    <w:t>ClassE(); System.</w:t>
                  </w:r>
                  <w:r>
                    <w:rPr>
                      <w:color w:val="648A00"/>
                      <w:spacing w:val="3"/>
                      <w:sz w:val="13"/>
                    </w:rPr>
                    <w:t>out</w:t>
                  </w:r>
                  <w:r>
                    <w:rPr>
                      <w:color w:val="545454"/>
                      <w:spacing w:val="3"/>
                      <w:sz w:val="13"/>
                    </w:rPr>
                    <w:t>.</w:t>
                  </w:r>
                  <w:r>
                    <w:rPr>
                      <w:color w:val="648A00"/>
                      <w:spacing w:val="3"/>
                      <w:sz w:val="13"/>
                    </w:rPr>
                    <w:t>println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(ic </w:t>
                  </w:r>
                  <w:r>
                    <w:rPr>
                      <w:b/>
                      <w:color w:val="8A008A"/>
                      <w:spacing w:val="3"/>
                      <w:sz w:val="13"/>
                    </w:rPr>
                    <w:t xml:space="preserve">instanceof </w:t>
                  </w:r>
                  <w:r>
                    <w:rPr>
                      <w:color w:val="545454"/>
                      <w:spacing w:val="3"/>
                      <w:sz w:val="13"/>
                    </w:rPr>
                    <w:t>IA); System.</w:t>
                  </w:r>
                  <w:r>
                    <w:rPr>
                      <w:color w:val="648A00"/>
                      <w:spacing w:val="3"/>
                      <w:sz w:val="13"/>
                    </w:rPr>
                    <w:t>out</w:t>
                  </w:r>
                  <w:r>
                    <w:rPr>
                      <w:color w:val="545454"/>
                      <w:spacing w:val="3"/>
                      <w:sz w:val="13"/>
                    </w:rPr>
                    <w:t>.</w:t>
                  </w:r>
                  <w:r>
                    <w:rPr>
                      <w:color w:val="648A00"/>
                      <w:spacing w:val="3"/>
                      <w:sz w:val="13"/>
                    </w:rPr>
                    <w:t>println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(ic </w:t>
                  </w:r>
                  <w:r>
                    <w:rPr>
                      <w:b/>
                      <w:color w:val="8A008A"/>
                      <w:spacing w:val="3"/>
                      <w:sz w:val="13"/>
                    </w:rPr>
                    <w:t xml:space="preserve">instanceof </w:t>
                  </w:r>
                  <w:r>
                    <w:rPr>
                      <w:color w:val="545454"/>
                      <w:spacing w:val="3"/>
                      <w:sz w:val="13"/>
                    </w:rPr>
                    <w:t>IB); System.</w:t>
                  </w:r>
                  <w:r>
                    <w:rPr>
                      <w:color w:val="648A00"/>
                      <w:spacing w:val="3"/>
                      <w:sz w:val="13"/>
                    </w:rPr>
                    <w:t>out</w:t>
                  </w:r>
                  <w:r>
                    <w:rPr>
                      <w:color w:val="545454"/>
                      <w:spacing w:val="3"/>
                      <w:sz w:val="13"/>
                    </w:rPr>
                    <w:t>.</w:t>
                  </w:r>
                  <w:r>
                    <w:rPr>
                      <w:color w:val="648A00"/>
                      <w:spacing w:val="3"/>
                      <w:sz w:val="13"/>
                    </w:rPr>
                    <w:t>println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(ic </w:t>
                  </w:r>
                  <w:r>
                    <w:rPr>
                      <w:b/>
                      <w:color w:val="8A008A"/>
                      <w:spacing w:val="3"/>
                      <w:sz w:val="13"/>
                    </w:rPr>
                    <w:t xml:space="preserve">instanceof </w:t>
                  </w:r>
                  <w:r>
                    <w:rPr>
                      <w:color w:val="545454"/>
                      <w:spacing w:val="3"/>
                      <w:sz w:val="13"/>
                    </w:rPr>
                    <w:t>IC); System.</w:t>
                  </w:r>
                  <w:r>
                    <w:rPr>
                      <w:color w:val="648A00"/>
                      <w:spacing w:val="3"/>
                      <w:sz w:val="13"/>
                    </w:rPr>
                    <w:t>out</w:t>
                  </w:r>
                  <w:r>
                    <w:rPr>
                      <w:color w:val="545454"/>
                      <w:spacing w:val="3"/>
                      <w:sz w:val="13"/>
                    </w:rPr>
                    <w:t>.</w:t>
                  </w:r>
                  <w:r>
                    <w:rPr>
                      <w:color w:val="648A00"/>
                      <w:spacing w:val="3"/>
                      <w:sz w:val="13"/>
                    </w:rPr>
                    <w:t>println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(ic </w:t>
                  </w:r>
                  <w:r>
                    <w:rPr>
                      <w:b/>
                      <w:color w:val="8A008A"/>
                      <w:spacing w:val="3"/>
                      <w:sz w:val="13"/>
                    </w:rPr>
                    <w:t>instanceof</w:t>
                  </w:r>
                  <w:r>
                    <w:rPr>
                      <w:b/>
                      <w:color w:val="8A008A"/>
                      <w:spacing w:val="-9"/>
                      <w:sz w:val="13"/>
                    </w:rPr>
                    <w:t xml:space="preserve"> </w:t>
                  </w:r>
                  <w:r>
                    <w:rPr>
                      <w:color w:val="545454"/>
                      <w:spacing w:val="3"/>
                      <w:sz w:val="13"/>
                    </w:rPr>
                    <w:t>ID);</w:t>
                  </w:r>
                </w:p>
                <w:p>
                  <w:pPr>
                    <w:spacing w:before="4"/>
                    <w:ind w:left="791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sz w:val="13"/>
                    </w:rPr>
                    <w:t>System.</w:t>
                  </w:r>
                  <w:r>
                    <w:rPr>
                      <w:color w:val="648A00"/>
                      <w:sz w:val="13"/>
                    </w:rPr>
                    <w:t>out</w:t>
                  </w:r>
                  <w:r>
                    <w:rPr>
                      <w:color w:val="545454"/>
                      <w:sz w:val="13"/>
                    </w:rPr>
                    <w:t>.</w:t>
                  </w:r>
                  <w:r>
                    <w:rPr>
                      <w:color w:val="648A00"/>
                      <w:sz w:val="13"/>
                    </w:rPr>
                    <w:t>println</w:t>
                  </w:r>
                  <w:r>
                    <w:rPr>
                      <w:color w:val="545454"/>
                      <w:sz w:val="13"/>
                    </w:rPr>
                    <w:t xml:space="preserve">(ic </w:t>
                  </w:r>
                  <w:r>
                    <w:rPr>
                      <w:b/>
                      <w:color w:val="8A008A"/>
                      <w:sz w:val="13"/>
                    </w:rPr>
                    <w:t xml:space="preserve">instanceof </w:t>
                  </w:r>
                  <w:r>
                    <w:rPr>
                      <w:color w:val="545454"/>
                      <w:sz w:val="13"/>
                    </w:rPr>
                    <w:t>ClassE);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1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4"/>
        <w:rPr>
          <w:sz w:val="8"/>
        </w:rPr>
      </w:pPr>
    </w:p>
    <w:p>
      <w:pPr>
        <w:pStyle w:val="7"/>
        <w:numPr>
          <w:ilvl w:val="0"/>
          <w:numId w:val="2"/>
        </w:numPr>
        <w:tabs>
          <w:tab w:val="left" w:pos="596"/>
        </w:tabs>
        <w:spacing w:before="84" w:after="0" w:line="240" w:lineRule="auto"/>
        <w:ind w:left="59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写出下面代码的运行结果</w:t>
      </w:r>
    </w:p>
    <w:p>
      <w:pPr>
        <w:pStyle w:val="3"/>
        <w:spacing w:before="11"/>
        <w:rPr>
          <w:sz w:val="12"/>
        </w:rPr>
      </w:pPr>
      <w:r>
        <w:pict>
          <v:group id="_x0000_s1064" o:spid="_x0000_s1064" o:spt="203" style="position:absolute;left:0pt;margin-left:90.75pt;margin-top:10.5pt;height:228.95pt;width:437.4pt;mso-position-horizontal-relative:page;mso-wrap-distance-bottom:0pt;mso-wrap-distance-top:0pt;z-index:-1024;mso-width-relative:page;mso-height-relative:page;" coordorigin="1816,210" coordsize="8748,4620">
            <o:lock v:ext="edit" aspectratio="f"/>
            <v:line id="_x0000_s1065" o:spid="_x0000_s1065" o:spt="20" style="position:absolute;left:1816;top:216;height:0;width:8748;" filled="f" stroked="t" coordsize="21600,21600">
              <v:path arrowok="t"/>
              <v:fill on="f" focussize="0,0"/>
              <v:stroke weight="0.6pt" color="#E5E5E5"/>
              <v:imagedata o:title=""/>
              <o:lock v:ext="edit" aspectratio="f"/>
            </v:line>
            <v:line id="_x0000_s1066" o:spid="_x0000_s1066" o:spt="20" style="position:absolute;left:1822;top:210;height:4620;width:0;" filled="f" stroked="t" coordsize="21600,21600">
              <v:path arrowok="t"/>
              <v:fill on="f" focussize="0,0"/>
              <v:stroke weight="0.6pt" color="#E5E5E5"/>
              <v:imagedata o:title=""/>
              <o:lock v:ext="edit" aspectratio="f"/>
            </v:line>
            <v:line id="_x0000_s1067" o:spid="_x0000_s1067" o:spt="20" style="position:absolute;left:10558;top:210;height:4620;width:0;" filled="f" stroked="t" coordsize="21600,21600">
              <v:path arrowok="t"/>
              <v:fill on="f" focussize="0,0"/>
              <v:stroke weight="0.6pt" color="#E5E5E5"/>
              <v:imagedata o:title=""/>
              <o:lock v:ext="edit" aspectratio="f"/>
            </v:line>
            <v:shape id="_x0000_s1068" o:spid="_x0000_s1068" o:spt="202" type="#_x0000_t202" style="position:absolute;left:1827;top:222;height:4608;width:8724;" fillcolor="#F6F6F6" filled="t" stroked="f" coordsize="21600,21600">
              <v:path/>
              <v:fill on="t" color2="#FFFFF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宋体"/>
                        <w:sz w:val="12"/>
                      </w:rPr>
                    </w:pPr>
                  </w:p>
                  <w:p>
                    <w:pPr>
                      <w:spacing w:before="98"/>
                      <w:ind w:left="11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b/>
                        <w:color w:val="8A008A"/>
                        <w:sz w:val="13"/>
                      </w:rPr>
                      <w:t xml:space="preserve">interface </w:t>
                    </w:r>
                    <w:r>
                      <w:rPr>
                        <w:b/>
                        <w:color w:val="008A44"/>
                        <w:sz w:val="13"/>
                      </w:rPr>
                      <w:t>IA</w:t>
                    </w:r>
                    <w:r>
                      <w:rPr>
                        <w:color w:val="545454"/>
                        <w:sz w:val="13"/>
                      </w:rPr>
                      <w:t>{</w:t>
                    </w:r>
                  </w:p>
                  <w:p>
                    <w:pPr>
                      <w:spacing w:before="0" w:line="240" w:lineRule="auto"/>
                      <w:rPr>
                        <w:rFonts w:ascii="宋体"/>
                        <w:sz w:val="10"/>
                      </w:rPr>
                    </w:pPr>
                  </w:p>
                  <w:p>
                    <w:pPr>
                      <w:spacing w:before="0"/>
                      <w:ind w:left="45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b/>
                        <w:color w:val="A6A6A6"/>
                        <w:sz w:val="13"/>
                      </w:rPr>
                      <w:t xml:space="preserve">void </w:t>
                    </w:r>
                    <w:r>
                      <w:rPr>
                        <w:color w:val="008A44"/>
                        <w:sz w:val="13"/>
                      </w:rPr>
                      <w:t>ma</w:t>
                    </w:r>
                    <w:r>
                      <w:rPr>
                        <w:color w:val="545454"/>
                        <w:sz w:val="13"/>
                      </w:rPr>
                      <w:t>(IB ib);</w:t>
                    </w:r>
                  </w:p>
                  <w:p>
                    <w:pPr>
                      <w:spacing w:before="1" w:line="240" w:lineRule="auto"/>
                      <w:rPr>
                        <w:rFonts w:ascii="宋体"/>
                        <w:sz w:val="10"/>
                      </w:rPr>
                    </w:pPr>
                  </w:p>
                  <w:p>
                    <w:pPr>
                      <w:spacing w:before="0"/>
                      <w:ind w:left="11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45454"/>
                        <w:w w:val="101"/>
                        <w:sz w:val="13"/>
                      </w:rPr>
                      <w:t>}</w:t>
                    </w:r>
                  </w:p>
                  <w:p>
                    <w:pPr>
                      <w:spacing w:before="0" w:line="240" w:lineRule="auto"/>
                      <w:rPr>
                        <w:rFonts w:ascii="宋体"/>
                        <w:sz w:val="10"/>
                      </w:rPr>
                    </w:pPr>
                  </w:p>
                  <w:p>
                    <w:pPr>
                      <w:spacing w:before="1"/>
                      <w:ind w:left="11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b/>
                        <w:color w:val="8A008A"/>
                        <w:sz w:val="13"/>
                      </w:rPr>
                      <w:t xml:space="preserve">interface </w:t>
                    </w:r>
                    <w:r>
                      <w:rPr>
                        <w:b/>
                        <w:color w:val="008A44"/>
                        <w:sz w:val="13"/>
                      </w:rPr>
                      <w:t>IB</w:t>
                    </w:r>
                    <w:r>
                      <w:rPr>
                        <w:color w:val="545454"/>
                        <w:sz w:val="13"/>
                      </w:rPr>
                      <w:t>{</w:t>
                    </w:r>
                  </w:p>
                  <w:p>
                    <w:pPr>
                      <w:spacing w:before="0" w:line="240" w:lineRule="auto"/>
                      <w:rPr>
                        <w:rFonts w:ascii="宋体"/>
                        <w:sz w:val="10"/>
                      </w:rPr>
                    </w:pPr>
                  </w:p>
                  <w:p>
                    <w:pPr>
                      <w:spacing w:before="0"/>
                      <w:ind w:left="45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b/>
                        <w:color w:val="A6A6A6"/>
                        <w:sz w:val="13"/>
                      </w:rPr>
                      <w:t xml:space="preserve">void </w:t>
                    </w:r>
                    <w:r>
                      <w:rPr>
                        <w:color w:val="008A44"/>
                        <w:sz w:val="13"/>
                      </w:rPr>
                      <w:t>mb</w:t>
                    </w:r>
                    <w:r>
                      <w:rPr>
                        <w:color w:val="545454"/>
                        <w:sz w:val="13"/>
                      </w:rPr>
                      <w:t>();</w:t>
                    </w:r>
                  </w:p>
                  <w:p>
                    <w:pPr>
                      <w:spacing w:before="1" w:line="240" w:lineRule="auto"/>
                      <w:rPr>
                        <w:rFonts w:ascii="宋体"/>
                        <w:sz w:val="10"/>
                      </w:rPr>
                    </w:pPr>
                  </w:p>
                  <w:p>
                    <w:pPr>
                      <w:spacing w:before="0"/>
                      <w:ind w:left="11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45454"/>
                        <w:w w:val="101"/>
                        <w:sz w:val="13"/>
                      </w:rPr>
                      <w:t>}</w:t>
                    </w:r>
                  </w:p>
                  <w:p>
                    <w:pPr>
                      <w:spacing w:before="0" w:line="240" w:lineRule="auto"/>
                      <w:rPr>
                        <w:rFonts w:ascii="宋体"/>
                        <w:sz w:val="10"/>
                      </w:rPr>
                    </w:pPr>
                  </w:p>
                  <w:p>
                    <w:pPr>
                      <w:spacing w:before="0"/>
                      <w:ind w:left="11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b/>
                        <w:color w:val="8A008A"/>
                        <w:sz w:val="13"/>
                      </w:rPr>
                      <w:t xml:space="preserve">class </w:t>
                    </w:r>
                    <w:r>
                      <w:rPr>
                        <w:b/>
                        <w:color w:val="008A44"/>
                        <w:sz w:val="13"/>
                      </w:rPr>
                      <w:t xml:space="preserve">IAImpl </w:t>
                    </w:r>
                    <w:r>
                      <w:rPr>
                        <w:b/>
                        <w:color w:val="8A008A"/>
                        <w:sz w:val="13"/>
                      </w:rPr>
                      <w:t xml:space="preserve">implements </w:t>
                    </w:r>
                    <w:r>
                      <w:rPr>
                        <w:color w:val="545454"/>
                        <w:sz w:val="13"/>
                      </w:rPr>
                      <w:t>IA{</w:t>
                    </w:r>
                  </w:p>
                  <w:p>
                    <w:pPr>
                      <w:spacing w:before="1" w:line="240" w:lineRule="auto"/>
                      <w:rPr>
                        <w:rFonts w:ascii="宋体"/>
                        <w:sz w:val="10"/>
                      </w:rPr>
                    </w:pPr>
                  </w:p>
                  <w:p>
                    <w:pPr>
                      <w:spacing w:before="0" w:line="448" w:lineRule="auto"/>
                      <w:ind w:left="791" w:right="5070" w:hanging="336"/>
                      <w:jc w:val="left"/>
                      <w:rPr>
                        <w:sz w:val="13"/>
                      </w:rPr>
                    </w:pPr>
                    <w:r>
                      <w:rPr>
                        <w:b/>
                        <w:color w:val="8A008A"/>
                        <w:sz w:val="13"/>
                      </w:rPr>
                      <w:t xml:space="preserve">public </w:t>
                    </w:r>
                    <w:r>
                      <w:rPr>
                        <w:b/>
                        <w:color w:val="A6A6A6"/>
                        <w:sz w:val="13"/>
                      </w:rPr>
                      <w:t xml:space="preserve">void </w:t>
                    </w:r>
                    <w:r>
                      <w:rPr>
                        <w:color w:val="008A44"/>
                        <w:sz w:val="13"/>
                      </w:rPr>
                      <w:t>ma</w:t>
                    </w:r>
                    <w:r>
                      <w:rPr>
                        <w:color w:val="545454"/>
                        <w:sz w:val="13"/>
                      </w:rPr>
                      <w:t>(IB ib){ System.</w:t>
                    </w:r>
                    <w:r>
                      <w:rPr>
                        <w:color w:val="648A00"/>
                        <w:sz w:val="13"/>
                      </w:rPr>
                      <w:t>out</w:t>
                    </w:r>
                    <w:r>
                      <w:rPr>
                        <w:color w:val="545454"/>
                        <w:sz w:val="13"/>
                      </w:rPr>
                      <w:t>.</w:t>
                    </w:r>
                    <w:r>
                      <w:rPr>
                        <w:color w:val="648A00"/>
                        <w:sz w:val="13"/>
                      </w:rPr>
                      <w:t>println</w:t>
                    </w:r>
                    <w:r>
                      <w:rPr>
                        <w:color w:val="545454"/>
                        <w:sz w:val="13"/>
                      </w:rPr>
                      <w:t>(</w:t>
                    </w:r>
                    <w:r>
                      <w:rPr>
                        <w:color w:val="A51616"/>
                        <w:sz w:val="13"/>
                        <w:shd w:val="clear" w:color="auto" w:fill="E2D1D1"/>
                      </w:rPr>
                      <w:t>“</w:t>
                    </w:r>
                    <w:r>
                      <w:rPr>
                        <w:color w:val="545454"/>
                        <w:sz w:val="13"/>
                      </w:rPr>
                      <w:t>ma in IAImpl</w:t>
                    </w:r>
                    <w:r>
                      <w:rPr>
                        <w:color w:val="A51616"/>
                        <w:sz w:val="13"/>
                        <w:shd w:val="clear" w:color="auto" w:fill="E2D1D1"/>
                      </w:rPr>
                      <w:t>”</w:t>
                    </w:r>
                    <w:r>
                      <w:rPr>
                        <w:color w:val="A51616"/>
                        <w:sz w:val="13"/>
                      </w:rPr>
                      <w:t xml:space="preserve"> </w:t>
                    </w:r>
                    <w:r>
                      <w:rPr>
                        <w:color w:val="545454"/>
                        <w:sz w:val="13"/>
                      </w:rPr>
                      <w:t>); ib.</w:t>
                    </w:r>
                    <w:r>
                      <w:rPr>
                        <w:color w:val="648A00"/>
                        <w:sz w:val="13"/>
                      </w:rPr>
                      <w:t>mb</w:t>
                    </w:r>
                    <w:r>
                      <w:rPr>
                        <w:color w:val="545454"/>
                        <w:sz w:val="13"/>
                      </w:rPr>
                      <w:t>();</w:t>
                    </w:r>
                  </w:p>
                  <w:p>
                    <w:pPr>
                      <w:spacing w:before="2"/>
                      <w:ind w:left="45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45454"/>
                        <w:w w:val="101"/>
                        <w:sz w:val="13"/>
                      </w:rPr>
                      <w:t>}</w:t>
                    </w:r>
                  </w:p>
                  <w:p>
                    <w:pPr>
                      <w:spacing w:before="0" w:line="240" w:lineRule="auto"/>
                      <w:rPr>
                        <w:rFonts w:ascii="宋体"/>
                        <w:sz w:val="10"/>
                      </w:rPr>
                    </w:pPr>
                  </w:p>
                  <w:p>
                    <w:pPr>
                      <w:spacing w:before="0"/>
                      <w:ind w:left="11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45454"/>
                        <w:w w:val="101"/>
                        <w:sz w:val="13"/>
                      </w:rPr>
                      <w:t>}</w:t>
                    </w:r>
                  </w:p>
                  <w:p>
                    <w:pPr>
                      <w:spacing w:before="1" w:line="240" w:lineRule="auto"/>
                      <w:rPr>
                        <w:rFonts w:ascii="宋体"/>
                        <w:sz w:val="10"/>
                      </w:rPr>
                    </w:pPr>
                  </w:p>
                  <w:p>
                    <w:pPr>
                      <w:spacing w:before="0"/>
                      <w:ind w:left="11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b/>
                        <w:color w:val="8A008A"/>
                        <w:sz w:val="13"/>
                      </w:rPr>
                      <w:t xml:space="preserve">class </w:t>
                    </w:r>
                    <w:r>
                      <w:rPr>
                        <w:b/>
                        <w:color w:val="008A44"/>
                        <w:sz w:val="13"/>
                      </w:rPr>
                      <w:t xml:space="preserve">IBImpl </w:t>
                    </w:r>
                    <w:r>
                      <w:rPr>
                        <w:b/>
                        <w:color w:val="8A008A"/>
                        <w:sz w:val="13"/>
                      </w:rPr>
                      <w:t xml:space="preserve">implements </w:t>
                    </w:r>
                    <w:r>
                      <w:rPr>
                        <w:color w:val="545454"/>
                        <w:sz w:val="13"/>
                      </w:rPr>
                      <w:t>IB{</w:t>
                    </w:r>
                  </w:p>
                  <w:p>
                    <w:pPr>
                      <w:spacing w:before="0" w:line="240" w:lineRule="auto"/>
                      <w:rPr>
                        <w:rFonts w:ascii="宋体"/>
                        <w:sz w:val="10"/>
                      </w:rPr>
                    </w:pPr>
                  </w:p>
                  <w:p>
                    <w:pPr>
                      <w:spacing w:before="1"/>
                      <w:ind w:left="45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b/>
                        <w:color w:val="8A008A"/>
                        <w:sz w:val="13"/>
                      </w:rPr>
                      <w:t xml:space="preserve">private </w:t>
                    </w:r>
                    <w:r>
                      <w:rPr>
                        <w:color w:val="545454"/>
                        <w:sz w:val="13"/>
                      </w:rPr>
                      <w:t>IA ia;</w:t>
                    </w:r>
                  </w:p>
                  <w:p>
                    <w:pPr>
                      <w:spacing w:before="0" w:line="240" w:lineRule="auto"/>
                      <w:rPr>
                        <w:rFonts w:ascii="宋体"/>
                        <w:sz w:val="10"/>
                      </w:rPr>
                    </w:pPr>
                  </w:p>
                  <w:p>
                    <w:pPr>
                      <w:spacing w:before="0"/>
                      <w:ind w:left="45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b/>
                        <w:color w:val="8A008A"/>
                        <w:sz w:val="13"/>
                      </w:rPr>
                      <w:t xml:space="preserve">public </w:t>
                    </w:r>
                    <w:r>
                      <w:rPr>
                        <w:b/>
                        <w:color w:val="A6A6A6"/>
                        <w:sz w:val="13"/>
                      </w:rPr>
                      <w:t xml:space="preserve">void </w:t>
                    </w:r>
                    <w:r>
                      <w:rPr>
                        <w:color w:val="008A44"/>
                        <w:sz w:val="13"/>
                      </w:rPr>
                      <w:t>setIa</w:t>
                    </w:r>
                    <w:r>
                      <w:rPr>
                        <w:color w:val="545454"/>
                        <w:sz w:val="13"/>
                      </w:rPr>
                      <w:t>(IA ia){</w:t>
                    </w:r>
                  </w:p>
                  <w:p>
                    <w:pPr>
                      <w:spacing w:before="1" w:line="240" w:lineRule="auto"/>
                      <w:rPr>
                        <w:rFonts w:ascii="宋体"/>
                        <w:sz w:val="10"/>
                      </w:rPr>
                    </w:pPr>
                  </w:p>
                  <w:p>
                    <w:pPr>
                      <w:spacing w:before="0"/>
                      <w:ind w:left="809" w:right="6859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b/>
                        <w:color w:val="8A008A"/>
                        <w:sz w:val="13"/>
                      </w:rPr>
                      <w:t>this</w:t>
                    </w:r>
                    <w:r>
                      <w:rPr>
                        <w:color w:val="545454"/>
                        <w:sz w:val="13"/>
                      </w:rPr>
                      <w:t>.</w:t>
                    </w:r>
                    <w:r>
                      <w:rPr>
                        <w:color w:val="648A00"/>
                        <w:sz w:val="13"/>
                      </w:rPr>
                      <w:t xml:space="preserve">ia </w:t>
                    </w:r>
                    <w:r>
                      <w:rPr>
                        <w:color w:val="545454"/>
                        <w:sz w:val="13"/>
                      </w:rPr>
                      <w:t>= ia;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pgSz w:w="11900" w:h="16840"/>
          <w:pgMar w:top="1140" w:right="1220" w:bottom="280" w:left="1220" w:header="720" w:footer="720" w:gutter="0"/>
        </w:sectPr>
      </w:pPr>
    </w:p>
    <w:p>
      <w:pPr>
        <w:pStyle w:val="3"/>
        <w:ind w:left="589"/>
        <w:rPr>
          <w:sz w:val="20"/>
        </w:rPr>
      </w:pPr>
      <w:r>
        <w:rPr>
          <w:sz w:val="20"/>
        </w:rPr>
        <w:pict>
          <v:group id="_x0000_s1069" o:spid="_x0000_s1069" o:spt="203" style="height:230.4pt;width:437.4pt;" coordsize="8748,4608">
            <o:lock v:ext="edit"/>
            <v:line id="_x0000_s1070" o:spid="_x0000_s1070" o:spt="20" style="position:absolute;left:0;top:4602;height:0;width:8748;" stroked="t" coordsize="21600,21600">
              <v:path arrowok="t"/>
              <v:fill focussize="0,0"/>
              <v:stroke weight="0.6pt" color="#E5E5E5"/>
              <v:imagedata o:title=""/>
              <o:lock v:ext="edit"/>
            </v:line>
            <v:line id="_x0000_s1071" o:spid="_x0000_s1071" o:spt="20" style="position:absolute;left:6;top:0;height:4608;width:0;" stroked="t" coordsize="21600,21600">
              <v:path arrowok="t"/>
              <v:fill focussize="0,0"/>
              <v:stroke weight="0.6pt" color="#E5E5E5"/>
              <v:imagedata o:title=""/>
              <o:lock v:ext="edit"/>
            </v:line>
            <v:line id="_x0000_s1072" o:spid="_x0000_s1072" o:spt="20" style="position:absolute;left:8742;top:0;height:4608;width:0;" stroked="t" coordsize="21600,21600">
              <v:path arrowok="t"/>
              <v:fill focussize="0,0"/>
              <v:stroke weight="0.6pt" color="#E5E5E5"/>
              <v:imagedata o:title=""/>
              <o:lock v:ext="edit"/>
            </v:line>
            <v:shape id="_x0000_s1073" o:spid="_x0000_s1073" o:spt="202" type="#_x0000_t202" style="position:absolute;left:12;top:0;height:4596;width:8724;" fillcolor="#F6F6F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5"/>
                      <w:ind w:left="45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45454"/>
                        <w:w w:val="101"/>
                        <w:sz w:val="13"/>
                      </w:rPr>
                      <w:t>}</w:t>
                    </w:r>
                  </w:p>
                  <w:p>
                    <w:pPr>
                      <w:spacing w:before="10" w:line="240" w:lineRule="auto"/>
                      <w:rPr>
                        <w:rFonts w:ascii="宋体"/>
                        <w:sz w:val="9"/>
                      </w:rPr>
                    </w:pPr>
                  </w:p>
                  <w:p>
                    <w:pPr>
                      <w:spacing w:before="0"/>
                      <w:ind w:left="45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b/>
                        <w:color w:val="8A008A"/>
                        <w:sz w:val="13"/>
                      </w:rPr>
                      <w:t xml:space="preserve">public </w:t>
                    </w:r>
                    <w:r>
                      <w:rPr>
                        <w:b/>
                        <w:color w:val="A6A6A6"/>
                        <w:sz w:val="13"/>
                      </w:rPr>
                      <w:t xml:space="preserve">void </w:t>
                    </w:r>
                    <w:r>
                      <w:rPr>
                        <w:color w:val="008A44"/>
                        <w:sz w:val="13"/>
                      </w:rPr>
                      <w:t>mb</w:t>
                    </w:r>
                    <w:r>
                      <w:rPr>
                        <w:color w:val="545454"/>
                        <w:sz w:val="13"/>
                      </w:rPr>
                      <w:t>(){</w:t>
                    </w:r>
                  </w:p>
                  <w:p>
                    <w:pPr>
                      <w:spacing w:before="0" w:line="240" w:lineRule="auto"/>
                      <w:rPr>
                        <w:rFonts w:ascii="宋体"/>
                        <w:sz w:val="10"/>
                      </w:rPr>
                    </w:pPr>
                  </w:p>
                  <w:p>
                    <w:pPr>
                      <w:spacing w:before="1"/>
                      <w:ind w:left="791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45454"/>
                        <w:sz w:val="13"/>
                      </w:rPr>
                      <w:t>System.</w:t>
                    </w:r>
                    <w:r>
                      <w:rPr>
                        <w:color w:val="648A00"/>
                        <w:sz w:val="13"/>
                      </w:rPr>
                      <w:t>out</w:t>
                    </w:r>
                    <w:r>
                      <w:rPr>
                        <w:color w:val="545454"/>
                        <w:sz w:val="13"/>
                      </w:rPr>
                      <w:t>.</w:t>
                    </w:r>
                    <w:r>
                      <w:rPr>
                        <w:color w:val="648A00"/>
                        <w:sz w:val="13"/>
                      </w:rPr>
                      <w:t>println</w:t>
                    </w:r>
                    <w:r>
                      <w:rPr>
                        <w:color w:val="545454"/>
                        <w:sz w:val="13"/>
                      </w:rPr>
                      <w:t>(</w:t>
                    </w:r>
                    <w:r>
                      <w:rPr>
                        <w:color w:val="A51616"/>
                        <w:sz w:val="13"/>
                        <w:shd w:val="clear" w:color="auto" w:fill="E2D1D1"/>
                      </w:rPr>
                      <w:t>“</w:t>
                    </w:r>
                    <w:r>
                      <w:rPr>
                        <w:color w:val="545454"/>
                        <w:sz w:val="13"/>
                      </w:rPr>
                      <w:t>mb in IBImpl</w:t>
                    </w:r>
                    <w:r>
                      <w:rPr>
                        <w:color w:val="A51616"/>
                        <w:sz w:val="13"/>
                        <w:shd w:val="clear" w:color="auto" w:fill="E2D1D1"/>
                      </w:rPr>
                      <w:t>”</w:t>
                    </w:r>
                    <w:r>
                      <w:rPr>
                        <w:color w:val="A51616"/>
                        <w:sz w:val="13"/>
                      </w:rPr>
                      <w:t xml:space="preserve"> </w:t>
                    </w:r>
                    <w:r>
                      <w:rPr>
                        <w:color w:val="545454"/>
                        <w:sz w:val="13"/>
                      </w:rPr>
                      <w:t>);</w:t>
                    </w:r>
                  </w:p>
                  <w:p>
                    <w:pPr>
                      <w:spacing w:before="0" w:line="240" w:lineRule="auto"/>
                      <w:rPr>
                        <w:rFonts w:ascii="宋体"/>
                        <w:sz w:val="10"/>
                      </w:rPr>
                    </w:pPr>
                  </w:p>
                  <w:p>
                    <w:pPr>
                      <w:spacing w:before="0"/>
                      <w:ind w:left="45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45454"/>
                        <w:w w:val="101"/>
                        <w:sz w:val="13"/>
                      </w:rPr>
                      <w:t>}</w:t>
                    </w:r>
                  </w:p>
                  <w:p>
                    <w:pPr>
                      <w:spacing w:before="1" w:line="240" w:lineRule="auto"/>
                      <w:rPr>
                        <w:rFonts w:ascii="宋体"/>
                        <w:sz w:val="10"/>
                      </w:rPr>
                    </w:pPr>
                  </w:p>
                  <w:p>
                    <w:pPr>
                      <w:spacing w:before="0" w:line="448" w:lineRule="auto"/>
                      <w:ind w:left="791" w:right="5714" w:hanging="336"/>
                      <w:jc w:val="left"/>
                      <w:rPr>
                        <w:sz w:val="13"/>
                      </w:rPr>
                    </w:pPr>
                    <w:r>
                      <w:rPr>
                        <w:b/>
                        <w:color w:val="8A008A"/>
                        <w:sz w:val="13"/>
                      </w:rPr>
                      <w:t xml:space="preserve">public </w:t>
                    </w:r>
                    <w:r>
                      <w:rPr>
                        <w:b/>
                        <w:color w:val="A6A6A6"/>
                        <w:sz w:val="13"/>
                      </w:rPr>
                      <w:t xml:space="preserve">void </w:t>
                    </w:r>
                    <w:r>
                      <w:rPr>
                        <w:color w:val="008A44"/>
                        <w:sz w:val="13"/>
                      </w:rPr>
                      <w:t>method</w:t>
                    </w:r>
                    <w:r>
                      <w:rPr>
                        <w:color w:val="545454"/>
                        <w:sz w:val="13"/>
                      </w:rPr>
                      <w:t>(){ ia.</w:t>
                    </w:r>
                    <w:r>
                      <w:rPr>
                        <w:color w:val="648A00"/>
                        <w:sz w:val="13"/>
                      </w:rPr>
                      <w:t>ma</w:t>
                    </w:r>
                    <w:r>
                      <w:rPr>
                        <w:color w:val="545454"/>
                        <w:sz w:val="13"/>
                      </w:rPr>
                      <w:t>(</w:t>
                    </w:r>
                    <w:r>
                      <w:rPr>
                        <w:b/>
                        <w:color w:val="8A008A"/>
                        <w:sz w:val="13"/>
                      </w:rPr>
                      <w:t>this</w:t>
                    </w:r>
                    <w:r>
                      <w:rPr>
                        <w:color w:val="545454"/>
                        <w:sz w:val="13"/>
                      </w:rPr>
                      <w:t>);</w:t>
                    </w:r>
                  </w:p>
                  <w:p>
                    <w:pPr>
                      <w:spacing w:before="1"/>
                      <w:ind w:left="45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45454"/>
                        <w:w w:val="101"/>
                        <w:sz w:val="13"/>
                      </w:rPr>
                      <w:t>}</w:t>
                    </w:r>
                  </w:p>
                  <w:p>
                    <w:pPr>
                      <w:spacing w:before="0" w:line="240" w:lineRule="auto"/>
                      <w:rPr>
                        <w:rFonts w:ascii="宋体"/>
                        <w:sz w:val="10"/>
                      </w:rPr>
                    </w:pPr>
                  </w:p>
                  <w:p>
                    <w:pPr>
                      <w:spacing w:before="1"/>
                      <w:ind w:left="11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45454"/>
                        <w:w w:val="101"/>
                        <w:sz w:val="13"/>
                      </w:rPr>
                      <w:t>}</w:t>
                    </w:r>
                  </w:p>
                  <w:p>
                    <w:pPr>
                      <w:spacing w:before="0" w:line="240" w:lineRule="auto"/>
                      <w:rPr>
                        <w:rFonts w:ascii="宋体"/>
                        <w:sz w:val="10"/>
                      </w:rPr>
                    </w:pPr>
                  </w:p>
                  <w:p>
                    <w:pPr>
                      <w:spacing w:before="0"/>
                      <w:ind w:left="11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b/>
                        <w:color w:val="8A008A"/>
                        <w:sz w:val="13"/>
                      </w:rPr>
                      <w:t xml:space="preserve">public class </w:t>
                    </w:r>
                    <w:r>
                      <w:rPr>
                        <w:b/>
                        <w:color w:val="008A44"/>
                        <w:sz w:val="13"/>
                      </w:rPr>
                      <w:t>TestMain</w:t>
                    </w:r>
                    <w:r>
                      <w:rPr>
                        <w:color w:val="545454"/>
                        <w:sz w:val="13"/>
                      </w:rPr>
                      <w:t>{</w:t>
                    </w:r>
                  </w:p>
                  <w:p>
                    <w:pPr>
                      <w:spacing w:before="1" w:line="240" w:lineRule="auto"/>
                      <w:rPr>
                        <w:rFonts w:ascii="宋体"/>
                        <w:sz w:val="10"/>
                      </w:rPr>
                    </w:pPr>
                  </w:p>
                  <w:p>
                    <w:pPr>
                      <w:spacing w:before="0" w:line="448" w:lineRule="auto"/>
                      <w:ind w:left="791" w:right="5070" w:hanging="336"/>
                      <w:jc w:val="left"/>
                      <w:rPr>
                        <w:sz w:val="13"/>
                      </w:rPr>
                    </w:pPr>
                    <w:r>
                      <w:rPr>
                        <w:b/>
                        <w:color w:val="8A008A"/>
                        <w:sz w:val="13"/>
                      </w:rPr>
                      <w:t xml:space="preserve">public static </w:t>
                    </w:r>
                    <w:r>
                      <w:rPr>
                        <w:b/>
                        <w:color w:val="A6A6A6"/>
                        <w:sz w:val="13"/>
                      </w:rPr>
                      <w:t xml:space="preserve">void </w:t>
                    </w:r>
                    <w:r>
                      <w:rPr>
                        <w:color w:val="008A44"/>
                        <w:sz w:val="13"/>
                      </w:rPr>
                      <w:t>main</w:t>
                    </w:r>
                    <w:r>
                      <w:rPr>
                        <w:color w:val="545454"/>
                        <w:sz w:val="13"/>
                      </w:rPr>
                      <w:t xml:space="preserve">(String args[]){ IA ia = </w:t>
                    </w:r>
                    <w:r>
                      <w:rPr>
                        <w:b/>
                        <w:color w:val="8A008A"/>
                        <w:sz w:val="13"/>
                      </w:rPr>
                      <w:t xml:space="preserve">new </w:t>
                    </w:r>
                    <w:r>
                      <w:rPr>
                        <w:color w:val="545454"/>
                        <w:sz w:val="13"/>
                      </w:rPr>
                      <w:t>IAImpl();</w:t>
                    </w:r>
                  </w:p>
                  <w:p>
                    <w:pPr>
                      <w:spacing w:before="1" w:line="448" w:lineRule="auto"/>
                      <w:ind w:left="791" w:right="5608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45454"/>
                        <w:sz w:val="13"/>
                      </w:rPr>
                      <w:t xml:space="preserve">IBImpl ib = </w:t>
                    </w:r>
                    <w:r>
                      <w:rPr>
                        <w:b/>
                        <w:color w:val="8A008A"/>
                        <w:sz w:val="13"/>
                      </w:rPr>
                      <w:t xml:space="preserve">new </w:t>
                    </w:r>
                    <w:r>
                      <w:rPr>
                        <w:color w:val="545454"/>
                        <w:sz w:val="13"/>
                      </w:rPr>
                      <w:t>IBImpl(); ib.</w:t>
                    </w:r>
                    <w:r>
                      <w:rPr>
                        <w:color w:val="648A00"/>
                        <w:sz w:val="13"/>
                      </w:rPr>
                      <w:t>setIa</w:t>
                    </w:r>
                    <w:r>
                      <w:rPr>
                        <w:color w:val="545454"/>
                        <w:sz w:val="13"/>
                      </w:rPr>
                      <w:t>(ia);</w:t>
                    </w:r>
                  </w:p>
                  <w:p>
                    <w:pPr>
                      <w:spacing w:before="1"/>
                      <w:ind w:left="791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45454"/>
                        <w:sz w:val="13"/>
                      </w:rPr>
                      <w:t>ib.</w:t>
                    </w:r>
                    <w:r>
                      <w:rPr>
                        <w:color w:val="648A00"/>
                        <w:sz w:val="13"/>
                      </w:rPr>
                      <w:t>method</w:t>
                    </w:r>
                    <w:r>
                      <w:rPr>
                        <w:color w:val="545454"/>
                        <w:sz w:val="13"/>
                      </w:rPr>
                      <w:t>();</w:t>
                    </w:r>
                  </w:p>
                  <w:p>
                    <w:pPr>
                      <w:spacing w:before="1" w:line="240" w:lineRule="auto"/>
                      <w:rPr>
                        <w:rFonts w:ascii="宋体"/>
                        <w:sz w:val="10"/>
                      </w:rPr>
                    </w:pPr>
                  </w:p>
                  <w:p>
                    <w:pPr>
                      <w:spacing w:before="0"/>
                      <w:ind w:left="45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45454"/>
                        <w:w w:val="101"/>
                        <w:sz w:val="13"/>
                      </w:rPr>
                      <w:t>}</w:t>
                    </w:r>
                  </w:p>
                  <w:p>
                    <w:pPr>
                      <w:spacing w:before="0" w:line="240" w:lineRule="auto"/>
                      <w:rPr>
                        <w:rFonts w:ascii="宋体"/>
                        <w:sz w:val="10"/>
                      </w:rPr>
                    </w:pPr>
                  </w:p>
                  <w:p>
                    <w:pPr>
                      <w:spacing w:before="0"/>
                      <w:ind w:left="11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45454"/>
                        <w:w w:val="101"/>
                        <w:sz w:val="13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3"/>
        <w:spacing w:before="11"/>
        <w:rPr>
          <w:sz w:val="7"/>
        </w:rPr>
      </w:pPr>
    </w:p>
    <w:p>
      <w:pPr>
        <w:spacing w:beforeLines="0" w:afterLines="0"/>
        <w:ind w:firstLine="294" w:firstLineChars="200"/>
        <w:jc w:val="left"/>
        <w:rPr>
          <w:color w:val="101010"/>
          <w:w w:val="105"/>
          <w:sz w:val="14"/>
        </w:rPr>
      </w:pPr>
      <w:r>
        <w:rPr>
          <w:rFonts w:hint="eastAsia" w:eastAsia="宋体"/>
          <w:color w:val="101010"/>
          <w:w w:val="105"/>
          <w:sz w:val="14"/>
          <w:lang w:val="en-US" w:eastAsia="zh-CN"/>
        </w:rPr>
        <w:t>6.</w:t>
      </w:r>
      <w:r>
        <w:rPr>
          <w:color w:val="101010"/>
          <w:w w:val="105"/>
          <w:sz w:val="14"/>
        </w:rPr>
        <w:t>写出下面代码执行的结果</w:t>
      </w:r>
    </w:p>
    <w:p>
      <w:pPr>
        <w:spacing w:beforeLines="0" w:afterLines="0"/>
        <w:ind w:firstLine="720" w:firstLineChars="0"/>
        <w:jc w:val="left"/>
        <w:rPr>
          <w:rFonts w:hint="eastAsia" w:ascii="Courier New" w:hAnsi="Courier New" w:eastAsia="Courier New" w:cs="Courier New"/>
          <w:color w:val="101010"/>
          <w:w w:val="105"/>
          <w:sz w:val="14"/>
        </w:rPr>
      </w:pPr>
      <w:r>
        <w:rPr>
          <w:rFonts w:hint="eastAsia" w:ascii="Courier New" w:hAnsi="Courier New" w:eastAsia="Courier New" w:cs="Courier New"/>
          <w:color w:val="101010"/>
          <w:w w:val="105"/>
          <w:sz w:val="14"/>
        </w:rPr>
        <w:t>in method</w:t>
      </w:r>
    </w:p>
    <w:p>
      <w:pPr>
        <w:spacing w:beforeLines="0" w:afterLines="0"/>
        <w:ind w:firstLine="720" w:firstLineChars="0"/>
        <w:jc w:val="left"/>
        <w:rPr>
          <w:rFonts w:hint="eastAsia" w:ascii="Courier New" w:hAnsi="Courier New" w:eastAsia="Courier New" w:cs="Courier New"/>
          <w:color w:val="101010"/>
          <w:w w:val="105"/>
          <w:sz w:val="14"/>
        </w:rPr>
      </w:pPr>
      <w:r>
        <w:rPr>
          <w:rFonts w:hint="eastAsia" w:ascii="Courier New" w:hAnsi="Courier New" w:eastAsia="Courier New" w:cs="Courier New"/>
          <w:color w:val="101010"/>
          <w:w w:val="105"/>
          <w:sz w:val="14"/>
        </w:rPr>
        <w:t>ma in anonymous inner class</w:t>
      </w:r>
    </w:p>
    <w:p>
      <w:pPr>
        <w:spacing w:beforeLines="0" w:afterLines="0"/>
        <w:ind w:firstLine="720" w:firstLineChars="0"/>
        <w:jc w:val="left"/>
        <w:rPr>
          <w:rFonts w:hint="eastAsia" w:ascii="Courier New" w:hAnsi="Courier New" w:eastAsia="Courier New" w:cs="Courier New"/>
          <w:color w:val="101010"/>
          <w:w w:val="105"/>
          <w:sz w:val="14"/>
        </w:rPr>
      </w:pPr>
      <w:r>
        <w:rPr>
          <w:rFonts w:hint="eastAsia" w:ascii="Courier New" w:hAnsi="Courier New" w:eastAsia="Courier New" w:cs="Courier New"/>
          <w:color w:val="101010"/>
          <w:w w:val="105"/>
          <w:sz w:val="14"/>
        </w:rPr>
        <w:t>in method</w:t>
      </w:r>
    </w:p>
    <w:p>
      <w:pPr>
        <w:spacing w:beforeLines="0" w:afterLines="0"/>
        <w:ind w:firstLine="720" w:firstLineChars="0"/>
        <w:jc w:val="left"/>
        <w:rPr>
          <w:rFonts w:ascii="Courier New" w:hAnsi="Courier New" w:eastAsia="Courier New" w:cs="Courier New"/>
          <w:color w:val="101010"/>
          <w:w w:val="105"/>
          <w:sz w:val="14"/>
        </w:rPr>
      </w:pPr>
      <w:r>
        <w:rPr>
          <w:rFonts w:hint="eastAsia" w:ascii="Courier New" w:hAnsi="Courier New" w:eastAsia="Courier New" w:cs="Courier New"/>
          <w:color w:val="101010"/>
          <w:w w:val="105"/>
          <w:sz w:val="14"/>
        </w:rPr>
        <w:t>ma in local inner class</w:t>
      </w:r>
    </w:p>
    <w:p>
      <w:pPr>
        <w:pStyle w:val="3"/>
        <w:spacing w:before="4"/>
        <w:rPr>
          <w:sz w:val="13"/>
        </w:rPr>
      </w:pPr>
      <w:r>
        <w:pict>
          <v:shape id="_x0000_s1074" o:spid="_x0000_s1074" o:spt="202" type="#_x0000_t202" style="position:absolute;left:0pt;margin-left:91.05pt;margin-top:10.8pt;height:349.8pt;width:436.8pt;mso-position-horizontal-relative:page;mso-wrap-distance-bottom:0pt;mso-wrap-distance-top:0pt;z-index:-1024;mso-width-relative:page;mso-height-relative:page;" fillcolor="#F6F6F6" filled="t" stroked="t" coordsize="21600,21600">
            <v:path/>
            <v:fill on="t" focussize="0,0"/>
            <v:stroke weight="0.6pt" color="#E5E5E5"/>
            <v:imagedata o:title=""/>
            <o:lock v:ext="edit"/>
            <v:textbox inset="0mm,0mm,0mm,0mm">
              <w:txbxContent>
                <w:p>
                  <w:pPr>
                    <w:pStyle w:val="3"/>
                    <w:rPr>
                      <w:sz w:val="12"/>
                    </w:rPr>
                  </w:pPr>
                </w:p>
                <w:p>
                  <w:pPr>
                    <w:spacing w:before="98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interface </w:t>
                  </w:r>
                  <w:r>
                    <w:rPr>
                      <w:b/>
                      <w:color w:val="008A44"/>
                      <w:sz w:val="13"/>
                    </w:rPr>
                    <w:t>IA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A6A6A6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z w:val="13"/>
                    </w:rPr>
                    <w:t>ma</w:t>
                  </w:r>
                  <w:r>
                    <w:rPr>
                      <w:color w:val="545454"/>
                      <w:sz w:val="13"/>
                    </w:rPr>
                    <w:t>();</w:t>
                  </w:r>
                </w:p>
                <w:p>
                  <w:pPr>
                    <w:pStyle w:val="3"/>
                    <w:spacing w:before="1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1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class </w:t>
                  </w:r>
                  <w:r>
                    <w:rPr>
                      <w:b/>
                      <w:color w:val="008A44"/>
                      <w:sz w:val="13"/>
                    </w:rPr>
                    <w:t xml:space="preserve">MyClass 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 w:line="448" w:lineRule="auto"/>
                    <w:ind w:left="791" w:right="5070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static </w:t>
                  </w:r>
                  <w:r>
                    <w:rPr>
                      <w:b/>
                      <w:color w:val="A6A6A6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z w:val="13"/>
                    </w:rPr>
                    <w:t>method</w:t>
                  </w:r>
                  <w:r>
                    <w:rPr>
                      <w:color w:val="545454"/>
                      <w:sz w:val="13"/>
                    </w:rPr>
                    <w:t>(IA ia){ System.</w:t>
                  </w:r>
                  <w:r>
                    <w:rPr>
                      <w:color w:val="648A00"/>
                      <w:sz w:val="13"/>
                    </w:rPr>
                    <w:t>out</w:t>
                  </w:r>
                  <w:r>
                    <w:rPr>
                      <w:color w:val="545454"/>
                      <w:sz w:val="13"/>
                    </w:rPr>
                    <w:t>.</w:t>
                  </w:r>
                  <w:r>
                    <w:rPr>
                      <w:color w:val="648A00"/>
                      <w:sz w:val="13"/>
                    </w:rPr>
                    <w:t>println</w:t>
                  </w:r>
                  <w:r>
                    <w:rPr>
                      <w:color w:val="545454"/>
                      <w:sz w:val="13"/>
                    </w:rPr>
                    <w:t>(</w:t>
                  </w:r>
                  <w:r>
                    <w:rPr>
                      <w:color w:val="A51616"/>
                      <w:sz w:val="13"/>
                      <w:shd w:val="clear" w:color="auto" w:fill="E2D1D1"/>
                    </w:rPr>
                    <w:t>“</w:t>
                  </w:r>
                  <w:r>
                    <w:rPr>
                      <w:color w:val="545454"/>
                      <w:sz w:val="13"/>
                    </w:rPr>
                    <w:t>in method</w:t>
                  </w:r>
                  <w:r>
                    <w:rPr>
                      <w:color w:val="A51616"/>
                      <w:sz w:val="13"/>
                      <w:shd w:val="clear" w:color="auto" w:fill="E2D1D1"/>
                    </w:rPr>
                    <w:t>”</w:t>
                  </w:r>
                  <w:r>
                    <w:rPr>
                      <w:color w:val="A51616"/>
                      <w:sz w:val="13"/>
                    </w:rPr>
                    <w:t xml:space="preserve"> </w:t>
                  </w:r>
                  <w:r>
                    <w:rPr>
                      <w:color w:val="545454"/>
                      <w:sz w:val="13"/>
                    </w:rPr>
                    <w:t>); ia.</w:t>
                  </w:r>
                  <w:r>
                    <w:rPr>
                      <w:color w:val="648A00"/>
                      <w:sz w:val="13"/>
                    </w:rPr>
                    <w:t>ma</w:t>
                  </w:r>
                  <w:r>
                    <w:rPr>
                      <w:color w:val="545454"/>
                      <w:sz w:val="13"/>
                    </w:rPr>
                    <w:t>();</w:t>
                  </w:r>
                </w:p>
                <w:p>
                  <w:pPr>
                    <w:spacing w:before="2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1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class </w:t>
                  </w:r>
                  <w:r>
                    <w:rPr>
                      <w:b/>
                      <w:color w:val="008A44"/>
                      <w:sz w:val="13"/>
                    </w:rPr>
                    <w:t>TestInnerClass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spacing w:before="1"/>
                    <w:rPr>
                      <w:sz w:val="10"/>
                    </w:rPr>
                  </w:pPr>
                </w:p>
                <w:p>
                  <w:pPr>
                    <w:spacing w:before="0" w:line="448" w:lineRule="auto"/>
                    <w:ind w:left="791" w:right="5070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static </w:t>
                  </w:r>
                  <w:r>
                    <w:rPr>
                      <w:b/>
                      <w:color w:val="A6A6A6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z w:val="13"/>
                    </w:rPr>
                    <w:t>main</w:t>
                  </w:r>
                  <w:r>
                    <w:rPr>
                      <w:color w:val="545454"/>
                      <w:sz w:val="13"/>
                    </w:rPr>
                    <w:t>(String args[]){ MyClass.</w:t>
                  </w:r>
                  <w:r>
                    <w:rPr>
                      <w:color w:val="648A00"/>
                      <w:sz w:val="13"/>
                    </w:rPr>
                    <w:t>method</w:t>
                  </w:r>
                  <w:r>
                    <w:rPr>
                      <w:color w:val="545454"/>
                      <w:sz w:val="13"/>
                    </w:rPr>
                    <w:t>(</w:t>
                  </w:r>
                  <w:r>
                    <w:rPr>
                      <w:b/>
                      <w:color w:val="8A008A"/>
                      <w:sz w:val="13"/>
                    </w:rPr>
                    <w:t xml:space="preserve">new </w:t>
                  </w:r>
                  <w:r>
                    <w:rPr>
                      <w:color w:val="545454"/>
                      <w:sz w:val="13"/>
                    </w:rPr>
                    <w:t>IA(){</w:t>
                  </w:r>
                </w:p>
                <w:p>
                  <w:pPr>
                    <w:spacing w:before="1"/>
                    <w:ind w:left="1127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</w:t>
                  </w:r>
                  <w:r>
                    <w:rPr>
                      <w:b/>
                      <w:color w:val="A6A6A6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z w:val="13"/>
                    </w:rPr>
                    <w:t>ma</w:t>
                  </w:r>
                  <w:r>
                    <w:rPr>
                      <w:color w:val="545454"/>
                      <w:sz w:val="13"/>
                    </w:rPr>
                    <w:t>(){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1"/>
                    <w:ind w:left="1463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spacing w:val="3"/>
                      <w:sz w:val="13"/>
                    </w:rPr>
                    <w:t>System.</w:t>
                  </w:r>
                  <w:r>
                    <w:rPr>
                      <w:color w:val="648A00"/>
                      <w:spacing w:val="3"/>
                      <w:sz w:val="13"/>
                    </w:rPr>
                    <w:t>out</w:t>
                  </w:r>
                  <w:r>
                    <w:rPr>
                      <w:color w:val="545454"/>
                      <w:spacing w:val="3"/>
                      <w:sz w:val="13"/>
                    </w:rPr>
                    <w:t>.</w:t>
                  </w:r>
                  <w:r>
                    <w:rPr>
                      <w:color w:val="648A00"/>
                      <w:spacing w:val="3"/>
                      <w:sz w:val="13"/>
                    </w:rPr>
                    <w:t>println</w:t>
                  </w:r>
                  <w:r>
                    <w:rPr>
                      <w:color w:val="545454"/>
                      <w:spacing w:val="3"/>
                      <w:sz w:val="13"/>
                    </w:rPr>
                    <w:t>(</w:t>
                  </w:r>
                  <w:r>
                    <w:rPr>
                      <w:color w:val="A51616"/>
                      <w:spacing w:val="3"/>
                      <w:sz w:val="13"/>
                      <w:shd w:val="clear" w:color="auto" w:fill="E2D1D1"/>
                    </w:rPr>
                    <w:t>“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ma </w:t>
                  </w:r>
                  <w:r>
                    <w:rPr>
                      <w:color w:val="545454"/>
                      <w:sz w:val="13"/>
                    </w:rPr>
                    <w:t xml:space="preserve">in </w:t>
                  </w:r>
                  <w:r>
                    <w:rPr>
                      <w:color w:val="545454"/>
                      <w:spacing w:val="3"/>
                      <w:sz w:val="13"/>
                    </w:rPr>
                    <w:t>anonymous inner class</w:t>
                  </w:r>
                  <w:r>
                    <w:rPr>
                      <w:color w:val="A51616"/>
                      <w:spacing w:val="3"/>
                      <w:sz w:val="13"/>
                      <w:shd w:val="clear" w:color="auto" w:fill="E2D1D1"/>
                    </w:rPr>
                    <w:t>”</w:t>
                  </w:r>
                  <w:r>
                    <w:rPr>
                      <w:color w:val="A51616"/>
                      <w:spacing w:val="3"/>
                      <w:sz w:val="13"/>
                    </w:rPr>
                    <w:t xml:space="preserve"> </w:t>
                  </w:r>
                  <w:r>
                    <w:rPr>
                      <w:color w:val="545454"/>
                      <w:sz w:val="13"/>
                    </w:rPr>
                    <w:t>);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12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spacing w:before="1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791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sz w:val="13"/>
                    </w:rPr>
                    <w:t>});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791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class </w:t>
                  </w:r>
                  <w:r>
                    <w:rPr>
                      <w:b/>
                      <w:color w:val="008A44"/>
                      <w:sz w:val="13"/>
                    </w:rPr>
                    <w:t xml:space="preserve">MyMaClass </w:t>
                  </w:r>
                  <w:r>
                    <w:rPr>
                      <w:b/>
                      <w:color w:val="8A008A"/>
                      <w:sz w:val="13"/>
                    </w:rPr>
                    <w:t xml:space="preserve">implements </w:t>
                  </w:r>
                  <w:r>
                    <w:rPr>
                      <w:color w:val="545454"/>
                      <w:sz w:val="13"/>
                    </w:rPr>
                    <w:t>IA{</w:t>
                  </w:r>
                </w:p>
                <w:p>
                  <w:pPr>
                    <w:pStyle w:val="3"/>
                    <w:spacing w:before="1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127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</w:t>
                  </w:r>
                  <w:r>
                    <w:rPr>
                      <w:b/>
                      <w:color w:val="A6A6A6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z w:val="13"/>
                    </w:rPr>
                    <w:t>ma</w:t>
                  </w:r>
                  <w:r>
                    <w:rPr>
                      <w:color w:val="545454"/>
                      <w:sz w:val="13"/>
                    </w:rPr>
                    <w:t>(){</w:t>
                  </w:r>
                </w:p>
                <w:p>
                  <w:pPr>
                    <w:pStyle w:val="3"/>
                    <w:spacing w:before="1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463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sz w:val="13"/>
                    </w:rPr>
                    <w:t>System.</w:t>
                  </w:r>
                  <w:r>
                    <w:rPr>
                      <w:color w:val="648A00"/>
                      <w:sz w:val="13"/>
                    </w:rPr>
                    <w:t>out</w:t>
                  </w:r>
                  <w:r>
                    <w:rPr>
                      <w:color w:val="545454"/>
                      <w:sz w:val="13"/>
                    </w:rPr>
                    <w:t>.</w:t>
                  </w:r>
                  <w:r>
                    <w:rPr>
                      <w:color w:val="648A00"/>
                      <w:sz w:val="13"/>
                    </w:rPr>
                    <w:t>println</w:t>
                  </w:r>
                  <w:r>
                    <w:rPr>
                      <w:color w:val="545454"/>
                      <w:sz w:val="13"/>
                    </w:rPr>
                    <w:t>(</w:t>
                  </w:r>
                  <w:r>
                    <w:rPr>
                      <w:color w:val="A51616"/>
                      <w:sz w:val="13"/>
                      <w:shd w:val="clear" w:color="auto" w:fill="E2D1D1"/>
                    </w:rPr>
                    <w:t>“</w:t>
                  </w:r>
                  <w:r>
                    <w:rPr>
                      <w:color w:val="545454"/>
                      <w:sz w:val="13"/>
                    </w:rPr>
                    <w:t>ma in local inner class</w:t>
                  </w:r>
                  <w:r>
                    <w:rPr>
                      <w:color w:val="A51616"/>
                      <w:sz w:val="13"/>
                      <w:shd w:val="clear" w:color="auto" w:fill="E2D1D1"/>
                    </w:rPr>
                    <w:t>”</w:t>
                  </w:r>
                  <w:r>
                    <w:rPr>
                      <w:color w:val="A51616"/>
                      <w:sz w:val="13"/>
                    </w:rPr>
                    <w:t xml:space="preserve"> </w:t>
                  </w:r>
                  <w:r>
                    <w:rPr>
                      <w:color w:val="545454"/>
                      <w:sz w:val="13"/>
                    </w:rPr>
                    <w:t>);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12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spacing w:before="1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791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1"/>
                    <w:ind w:left="791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sz w:val="13"/>
                    </w:rPr>
                    <w:t>MyClass.</w:t>
                  </w:r>
                  <w:r>
                    <w:rPr>
                      <w:color w:val="648A00"/>
                      <w:sz w:val="13"/>
                    </w:rPr>
                    <w:t>method</w:t>
                  </w:r>
                  <w:r>
                    <w:rPr>
                      <w:color w:val="545454"/>
                      <w:sz w:val="13"/>
                    </w:rPr>
                    <w:t>(</w:t>
                  </w:r>
                  <w:r>
                    <w:rPr>
                      <w:b/>
                      <w:color w:val="8A008A"/>
                      <w:sz w:val="13"/>
                    </w:rPr>
                    <w:t xml:space="preserve">new </w:t>
                  </w:r>
                  <w:r>
                    <w:rPr>
                      <w:color w:val="545454"/>
                      <w:sz w:val="13"/>
                    </w:rPr>
                    <w:t>MyMaClass());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spacing w:before="1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2"/>
        <w:rPr>
          <w:sz w:val="11"/>
        </w:rPr>
      </w:pPr>
    </w:p>
    <w:p>
      <w:pPr>
        <w:pStyle w:val="3"/>
        <w:spacing w:before="84"/>
        <w:ind w:left="115"/>
      </w:pPr>
      <w:r>
        <w:rPr>
          <w:color w:val="101010"/>
          <w:w w:val="105"/>
        </w:rPr>
        <w:t>三、 编程题</w:t>
      </w:r>
    </w:p>
    <w:p>
      <w:pPr>
        <w:pStyle w:val="3"/>
        <w:spacing w:before="1"/>
      </w:pPr>
    </w:p>
    <w:p>
      <w:pPr>
        <w:pStyle w:val="3"/>
        <w:spacing w:line="396" w:lineRule="auto"/>
        <w:ind w:left="595" w:right="246" w:hanging="300"/>
      </w:pPr>
      <w:r>
        <w:rPr>
          <w:rFonts w:ascii="Courier New" w:eastAsia="Courier New"/>
          <w:color w:val="101010"/>
          <w:w w:val="105"/>
        </w:rPr>
        <w:t>1</w:t>
      </w:r>
      <w:r>
        <w:rPr>
          <w:rFonts w:ascii="Courier New" w:eastAsia="Courier New"/>
          <w:color w:val="101010"/>
          <w:spacing w:val="4"/>
          <w:w w:val="105"/>
        </w:rPr>
        <w:t xml:space="preserve">. </w:t>
      </w:r>
      <w:r>
        <w:rPr>
          <w:color w:val="101010"/>
          <w:spacing w:val="-2"/>
          <w:w w:val="105"/>
        </w:rPr>
        <w:t xml:space="preserve">定义一个接口 </w:t>
      </w:r>
      <w:r>
        <w:rPr>
          <w:rFonts w:ascii="Courier New" w:eastAsia="Courier New"/>
          <w:color w:val="101010"/>
          <w:spacing w:val="-3"/>
          <w:w w:val="105"/>
        </w:rPr>
        <w:t>MediaPlayer</w:t>
      </w:r>
      <w:r>
        <w:rPr>
          <w:color w:val="101010"/>
          <w:spacing w:val="-3"/>
          <w:w w:val="105"/>
        </w:rPr>
        <w:t xml:space="preserve">，表示家庭影院的一个设备。 </w:t>
      </w:r>
      <w:r>
        <w:rPr>
          <w:rFonts w:ascii="Courier New" w:eastAsia="Courier New"/>
          <w:color w:val="101010"/>
          <w:spacing w:val="-3"/>
          <w:w w:val="105"/>
        </w:rPr>
        <w:t xml:space="preserve">MediaPlayer </w:t>
      </w:r>
      <w:r>
        <w:rPr>
          <w:color w:val="101010"/>
          <w:spacing w:val="-3"/>
          <w:w w:val="105"/>
        </w:rPr>
        <w:t xml:space="preserve">中包含 </w:t>
      </w:r>
      <w:r>
        <w:rPr>
          <w:rFonts w:ascii="Courier New" w:eastAsia="Courier New"/>
          <w:color w:val="101010"/>
          <w:spacing w:val="-3"/>
          <w:w w:val="105"/>
        </w:rPr>
        <w:t>play()</w:t>
      </w:r>
      <w:r>
        <w:rPr>
          <w:color w:val="101010"/>
          <w:spacing w:val="-7"/>
          <w:w w:val="105"/>
        </w:rPr>
        <w:t xml:space="preserve">， </w:t>
      </w:r>
      <w:r>
        <w:rPr>
          <w:rFonts w:ascii="Courier New" w:eastAsia="Courier New"/>
          <w:color w:val="101010"/>
          <w:spacing w:val="-3"/>
          <w:w w:val="105"/>
        </w:rPr>
        <w:t>stop()</w:t>
      </w:r>
      <w:r>
        <w:rPr>
          <w:color w:val="101010"/>
          <w:spacing w:val="-7"/>
          <w:w w:val="105"/>
        </w:rPr>
        <w:t xml:space="preserve">， </w:t>
      </w:r>
      <w:r>
        <w:rPr>
          <w:rFonts w:ascii="Courier New" w:eastAsia="Courier New"/>
          <w:color w:val="101010"/>
          <w:spacing w:val="-3"/>
          <w:w w:val="105"/>
        </w:rPr>
        <w:t>open()</w:t>
      </w:r>
      <w:r>
        <w:rPr>
          <w:color w:val="101010"/>
          <w:w w:val="105"/>
        </w:rPr>
        <w:t>三个方法，分别表示播放、停止和开仓功能。</w:t>
      </w:r>
      <w:r>
        <w:rPr>
          <w:rFonts w:ascii="Courier New" w:eastAsia="Courier New"/>
          <w:color w:val="101010"/>
          <w:spacing w:val="-3"/>
          <w:w w:val="105"/>
        </w:rPr>
        <w:t xml:space="preserve">MediaPlayer </w:t>
      </w:r>
      <w:r>
        <w:rPr>
          <w:color w:val="101010"/>
          <w:spacing w:val="-1"/>
          <w:w w:val="105"/>
        </w:rPr>
        <w:t xml:space="preserve">有三个实现类，分别为： </w:t>
      </w:r>
      <w:r>
        <w:rPr>
          <w:rFonts w:ascii="Courier New" w:eastAsia="Courier New"/>
          <w:color w:val="101010"/>
          <w:spacing w:val="-3"/>
          <w:w w:val="105"/>
        </w:rPr>
        <w:t>DVDPlayer</w:t>
      </w:r>
      <w:r>
        <w:rPr>
          <w:color w:val="101010"/>
          <w:spacing w:val="-5"/>
          <w:w w:val="105"/>
        </w:rPr>
        <w:t xml:space="preserve">，表示 </w:t>
      </w:r>
      <w:r>
        <w:rPr>
          <w:rFonts w:ascii="Courier New" w:eastAsia="Courier New"/>
          <w:color w:val="101010"/>
          <w:w w:val="105"/>
        </w:rPr>
        <w:t xml:space="preserve">DVD </w:t>
      </w:r>
      <w:r>
        <w:rPr>
          <w:color w:val="101010"/>
          <w:spacing w:val="-2"/>
          <w:w w:val="105"/>
        </w:rPr>
        <w:t xml:space="preserve">播放器； </w:t>
      </w:r>
      <w:r>
        <w:rPr>
          <w:rFonts w:ascii="Courier New" w:eastAsia="Courier New"/>
          <w:color w:val="101010"/>
          <w:spacing w:val="-3"/>
          <w:w w:val="105"/>
        </w:rPr>
        <w:t>CDPlayer</w:t>
      </w:r>
      <w:r>
        <w:rPr>
          <w:color w:val="101010"/>
          <w:spacing w:val="-5"/>
          <w:w w:val="105"/>
        </w:rPr>
        <w:t xml:space="preserve">，表示 </w:t>
      </w:r>
      <w:r>
        <w:rPr>
          <w:rFonts w:ascii="Courier New" w:eastAsia="Courier New"/>
          <w:color w:val="101010"/>
          <w:w w:val="105"/>
        </w:rPr>
        <w:t xml:space="preserve">CD </w:t>
      </w:r>
      <w:r>
        <w:rPr>
          <w:color w:val="101010"/>
          <w:w w:val="105"/>
        </w:rPr>
        <w:t>播放器；</w:t>
      </w:r>
    </w:p>
    <w:p>
      <w:pPr>
        <w:pStyle w:val="3"/>
        <w:spacing w:before="3"/>
        <w:ind w:left="595"/>
      </w:pPr>
      <w:r>
        <w:rPr>
          <w:rFonts w:ascii="Courier New" w:eastAsia="Courier New"/>
          <w:color w:val="101010"/>
          <w:w w:val="105"/>
        </w:rPr>
        <w:t>TapePlayer</w:t>
      </w:r>
      <w:r>
        <w:rPr>
          <w:color w:val="101010"/>
          <w:w w:val="105"/>
        </w:rPr>
        <w:t>，表示录音机（播放磁带）。类图如下：</w:t>
      </w:r>
    </w:p>
    <w:p>
      <w:pPr>
        <w:spacing w:after="0"/>
        <w:sectPr>
          <w:pgSz w:w="11900" w:h="16840"/>
          <w:pgMar w:top="1140" w:right="1220" w:bottom="280" w:left="1220" w:header="720" w:footer="720" w:gutter="0"/>
        </w:sectPr>
      </w:pPr>
    </w:p>
    <w:p>
      <w:pPr>
        <w:pStyle w:val="3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5748655" cy="32861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812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5"/>
        <w:rPr>
          <w:sz w:val="24"/>
        </w:rPr>
      </w:pPr>
    </w:p>
    <w:p>
      <w:pPr>
        <w:pStyle w:val="3"/>
        <w:spacing w:before="84"/>
        <w:ind w:left="115"/>
      </w:pPr>
      <w:r>
        <w:rPr>
          <w:color w:val="101010"/>
          <w:w w:val="105"/>
        </w:rPr>
        <w:t xml:space="preserve">创建一个遥控器 </w:t>
      </w:r>
      <w:r>
        <w:rPr>
          <w:rFonts w:ascii="Courier New" w:eastAsia="Courier New"/>
          <w:color w:val="101010"/>
          <w:w w:val="105"/>
        </w:rPr>
        <w:t xml:space="preserve">Controller </w:t>
      </w:r>
      <w:r>
        <w:rPr>
          <w:color w:val="101010"/>
          <w:w w:val="105"/>
        </w:rPr>
        <w:t>类。该遥控器有三个控制通道，可以分别控制三个设备。部分代码如下：</w:t>
      </w:r>
    </w:p>
    <w:p>
      <w:pPr>
        <w:pStyle w:val="3"/>
        <w:spacing w:before="10"/>
        <w:rPr>
          <w:sz w:val="21"/>
        </w:rPr>
      </w:pPr>
      <w:r>
        <w:pict>
          <v:shape id="_x0000_s1075" o:spid="_x0000_s1075" o:spt="202" type="#_x0000_t202" style="position:absolute;left:0pt;margin-left:67.05pt;margin-top:16.2pt;height:156.6pt;width:460.8pt;mso-position-horizontal-relative:page;mso-wrap-distance-bottom:0pt;mso-wrap-distance-top:0pt;z-index:-1024;mso-width-relative:page;mso-height-relative:page;" fillcolor="#F6F6F6" filled="t" stroked="t" coordsize="21600,21600">
            <v:path/>
            <v:fill on="t" focussize="0,0"/>
            <v:stroke weight="0.6pt" color="#E5E5E5"/>
            <v:imagedata o:title=""/>
            <o:lock v:ext="edit"/>
            <v:textbox inset="0mm,0mm,0mm,0mm">
              <w:txbxContent>
                <w:p>
                  <w:pPr>
                    <w:pStyle w:val="3"/>
                    <w:rPr>
                      <w:sz w:val="12"/>
                    </w:rPr>
                  </w:pPr>
                </w:p>
                <w:p>
                  <w:pPr>
                    <w:spacing w:before="98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class </w:t>
                  </w:r>
                  <w:r>
                    <w:rPr>
                      <w:b/>
                      <w:color w:val="008A44"/>
                      <w:sz w:val="13"/>
                    </w:rPr>
                    <w:t>Controller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private </w:t>
                  </w:r>
                  <w:r>
                    <w:rPr>
                      <w:color w:val="545454"/>
                      <w:sz w:val="13"/>
                    </w:rPr>
                    <w:t>MediaPlayer[] players;</w:t>
                  </w:r>
                </w:p>
                <w:p>
                  <w:pPr>
                    <w:pStyle w:val="3"/>
                    <w:spacing w:before="1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791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</w:t>
                  </w:r>
                  <w:r>
                    <w:rPr>
                      <w:color w:val="008A44"/>
                      <w:sz w:val="13"/>
                    </w:rPr>
                    <w:t>Controller</w:t>
                  </w:r>
                  <w:r>
                    <w:rPr>
                      <w:color w:val="545454"/>
                      <w:sz w:val="13"/>
                    </w:rPr>
                    <w:t>(){</w:t>
                  </w:r>
                </w:p>
                <w:p>
                  <w:pPr>
                    <w:spacing w:before="107"/>
                    <w:ind w:left="791" w:right="0" w:firstLine="0"/>
                    <w:jc w:val="left"/>
                    <w:rPr>
                      <w:rFonts w:hint="eastAsia" w:ascii="宋体" w:eastAsia="宋体"/>
                      <w:sz w:val="13"/>
                    </w:rPr>
                  </w:pPr>
                  <w:r>
                    <w:rPr>
                      <w:color w:val="999999"/>
                      <w:sz w:val="13"/>
                    </w:rPr>
                    <w:t>//</w:t>
                  </w:r>
                  <w:r>
                    <w:rPr>
                      <w:rFonts w:hint="eastAsia" w:ascii="宋体" w:eastAsia="宋体"/>
                      <w:color w:val="999999"/>
                      <w:sz w:val="13"/>
                    </w:rPr>
                    <w:t xml:space="preserve">构造函数中初始化 </w:t>
                  </w:r>
                  <w:r>
                    <w:rPr>
                      <w:color w:val="999999"/>
                      <w:sz w:val="13"/>
                    </w:rPr>
                    <w:t xml:space="preserve">players </w:t>
                  </w:r>
                  <w:r>
                    <w:rPr>
                      <w:rFonts w:hint="eastAsia" w:ascii="宋体" w:eastAsia="宋体"/>
                      <w:color w:val="999999"/>
                      <w:sz w:val="13"/>
                    </w:rPr>
                    <w:t>数组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1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spacing w:before="106" w:line="436" w:lineRule="auto"/>
                    <w:ind w:left="791" w:right="6398" w:hanging="336"/>
                    <w:jc w:val="left"/>
                    <w:rPr>
                      <w:sz w:val="13"/>
                    </w:rPr>
                  </w:pPr>
                  <w:r>
                    <w:rPr>
                      <w:color w:val="999999"/>
                      <w:sz w:val="13"/>
                    </w:rPr>
                    <w:t>//</w:t>
                  </w:r>
                  <w:r>
                    <w:rPr>
                      <w:rFonts w:hint="eastAsia" w:ascii="宋体" w:eastAsia="宋体"/>
                      <w:color w:val="999999"/>
                      <w:sz w:val="13"/>
                    </w:rPr>
                    <w:t xml:space="preserve">对相应的设备调用 </w:t>
                  </w:r>
                  <w:r>
                    <w:rPr>
                      <w:color w:val="999999"/>
                      <w:sz w:val="13"/>
                    </w:rPr>
                    <w:t xml:space="preserve">play </w:t>
                  </w:r>
                  <w:r>
                    <w:rPr>
                      <w:rFonts w:hint="eastAsia" w:ascii="宋体" w:eastAsia="宋体"/>
                      <w:color w:val="999999"/>
                      <w:sz w:val="13"/>
                    </w:rPr>
                    <w:t>方法</w:t>
                  </w:r>
                  <w:r>
                    <w:rPr>
                      <w:b/>
                      <w:color w:val="8A008A"/>
                      <w:sz w:val="13"/>
                    </w:rPr>
                    <w:t xml:space="preserve">public </w:t>
                  </w:r>
                  <w:r>
                    <w:rPr>
                      <w:b/>
                      <w:color w:val="A6A6A6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z w:val="13"/>
                    </w:rPr>
                    <w:t>play</w:t>
                  </w:r>
                  <w:r>
                    <w:rPr>
                      <w:color w:val="545454"/>
                      <w:sz w:val="13"/>
                    </w:rPr>
                    <w:t>(</w:t>
                  </w:r>
                  <w:r>
                    <w:rPr>
                      <w:b/>
                      <w:color w:val="A6A6A6"/>
                      <w:sz w:val="13"/>
                    </w:rPr>
                    <w:t xml:space="preserve">int </w:t>
                  </w:r>
                  <w:r>
                    <w:rPr>
                      <w:color w:val="545454"/>
                      <w:sz w:val="13"/>
                    </w:rPr>
                    <w:t>i){ players[i].</w:t>
                  </w:r>
                  <w:r>
                    <w:rPr>
                      <w:color w:val="648A00"/>
                      <w:sz w:val="13"/>
                    </w:rPr>
                    <w:t>play</w:t>
                  </w:r>
                  <w:r>
                    <w:rPr>
                      <w:color w:val="545454"/>
                      <w:sz w:val="13"/>
                    </w:rPr>
                    <w:t>();</w:t>
                  </w:r>
                </w:p>
                <w:p>
                  <w:pPr>
                    <w:spacing w:before="9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3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2"/>
        <w:rPr>
          <w:sz w:val="11"/>
        </w:rPr>
      </w:pPr>
    </w:p>
    <w:p>
      <w:pPr>
        <w:pStyle w:val="3"/>
        <w:spacing w:before="84"/>
        <w:ind w:left="115"/>
      </w:pPr>
      <w:r>
        <w:rPr>
          <w:color w:val="101010"/>
          <w:w w:val="105"/>
        </w:rPr>
        <w:t>要求：</w:t>
      </w:r>
    </w:p>
    <w:p>
      <w:pPr>
        <w:pStyle w:val="3"/>
        <w:spacing w:before="3"/>
        <w:rPr>
          <w:sz w:val="11"/>
        </w:rPr>
      </w:pPr>
    </w:p>
    <w:p>
      <w:pPr>
        <w:pStyle w:val="7"/>
        <w:numPr>
          <w:ilvl w:val="0"/>
          <w:numId w:val="3"/>
        </w:numPr>
        <w:tabs>
          <w:tab w:val="left" w:pos="368"/>
        </w:tabs>
        <w:spacing w:before="0" w:after="0" w:line="240" w:lineRule="auto"/>
        <w:ind w:left="367" w:right="0" w:hanging="252"/>
        <w:jc w:val="left"/>
        <w:rPr>
          <w:sz w:val="14"/>
        </w:rPr>
      </w:pPr>
      <w:r>
        <w:rPr>
          <w:color w:val="101010"/>
          <w:spacing w:val="3"/>
          <w:w w:val="105"/>
          <w:sz w:val="14"/>
        </w:rPr>
        <w:t xml:space="preserve">完成 </w:t>
      </w:r>
      <w:r>
        <w:rPr>
          <w:rFonts w:ascii="Courier New" w:eastAsia="Courier New"/>
          <w:color w:val="101010"/>
          <w:spacing w:val="-3"/>
          <w:w w:val="105"/>
          <w:sz w:val="14"/>
        </w:rPr>
        <w:t>MediaPlayer</w:t>
      </w:r>
      <w:r>
        <w:rPr>
          <w:rFonts w:ascii="Courier New" w:eastAsia="Courier New"/>
          <w:color w:val="101010"/>
          <w:spacing w:val="-8"/>
          <w:w w:val="105"/>
          <w:sz w:val="14"/>
        </w:rPr>
        <w:t xml:space="preserve"> </w:t>
      </w:r>
      <w:r>
        <w:rPr>
          <w:color w:val="101010"/>
          <w:w w:val="105"/>
          <w:sz w:val="14"/>
        </w:rPr>
        <w:t>接口及其子类的代码。</w:t>
      </w:r>
    </w:p>
    <w:p>
      <w:pPr>
        <w:pStyle w:val="7"/>
        <w:numPr>
          <w:ilvl w:val="0"/>
          <w:numId w:val="3"/>
        </w:numPr>
        <w:tabs>
          <w:tab w:val="left" w:pos="368"/>
        </w:tabs>
        <w:spacing w:before="142" w:after="0" w:line="240" w:lineRule="auto"/>
        <w:ind w:left="367" w:right="0" w:hanging="252"/>
        <w:jc w:val="left"/>
        <w:rPr>
          <w:sz w:val="14"/>
        </w:rPr>
      </w:pPr>
      <w:r>
        <w:rPr>
          <w:color w:val="101010"/>
          <w:spacing w:val="3"/>
          <w:w w:val="105"/>
          <w:sz w:val="14"/>
        </w:rPr>
        <w:t xml:space="preserve">把 </w:t>
      </w:r>
      <w:r>
        <w:rPr>
          <w:rFonts w:ascii="Courier New" w:eastAsia="Courier New"/>
          <w:color w:val="101010"/>
          <w:spacing w:val="-3"/>
          <w:w w:val="105"/>
          <w:sz w:val="14"/>
        </w:rPr>
        <w:t>Controller</w:t>
      </w:r>
      <w:r>
        <w:rPr>
          <w:rFonts w:ascii="Courier New" w:eastAsia="Courier New"/>
          <w:color w:val="101010"/>
          <w:spacing w:val="-10"/>
          <w:w w:val="105"/>
          <w:sz w:val="14"/>
        </w:rPr>
        <w:t xml:space="preserve"> </w:t>
      </w:r>
      <w:r>
        <w:rPr>
          <w:color w:val="101010"/>
          <w:w w:val="105"/>
          <w:sz w:val="14"/>
        </w:rPr>
        <w:t xml:space="preserve">补充完整，完善其构造函数，并为其增加 </w:t>
      </w:r>
      <w:r>
        <w:rPr>
          <w:rFonts w:ascii="Courier New" w:eastAsia="Courier New"/>
          <w:color w:val="101010"/>
          <w:spacing w:val="-3"/>
          <w:w w:val="105"/>
          <w:sz w:val="14"/>
        </w:rPr>
        <w:t>stop(int</w:t>
      </w:r>
      <w:r>
        <w:rPr>
          <w:rFonts w:ascii="Courier New" w:eastAsia="Courier New"/>
          <w:color w:val="101010"/>
          <w:spacing w:val="-10"/>
          <w:w w:val="105"/>
          <w:sz w:val="14"/>
        </w:rPr>
        <w:t xml:space="preserve"> </w:t>
      </w:r>
      <w:r>
        <w:rPr>
          <w:rFonts w:ascii="Courier New" w:eastAsia="Courier New"/>
          <w:color w:val="101010"/>
          <w:spacing w:val="-3"/>
          <w:w w:val="105"/>
          <w:sz w:val="14"/>
        </w:rPr>
        <w:t>i)</w:t>
      </w:r>
      <w:r>
        <w:rPr>
          <w:color w:val="101010"/>
          <w:w w:val="105"/>
          <w:sz w:val="14"/>
        </w:rPr>
        <w:t>和</w:t>
      </w:r>
      <w:r>
        <w:rPr>
          <w:rFonts w:ascii="Courier New" w:eastAsia="Courier New"/>
          <w:color w:val="101010"/>
          <w:spacing w:val="-3"/>
          <w:w w:val="105"/>
          <w:sz w:val="14"/>
        </w:rPr>
        <w:t>open(int</w:t>
      </w:r>
      <w:r>
        <w:rPr>
          <w:rFonts w:ascii="Courier New" w:eastAsia="Courier New"/>
          <w:color w:val="101010"/>
          <w:spacing w:val="-9"/>
          <w:w w:val="105"/>
          <w:sz w:val="14"/>
        </w:rPr>
        <w:t xml:space="preserve"> </w:t>
      </w:r>
      <w:r>
        <w:rPr>
          <w:rFonts w:ascii="Courier New" w:eastAsia="Courier New"/>
          <w:color w:val="101010"/>
          <w:spacing w:val="-3"/>
          <w:w w:val="105"/>
          <w:sz w:val="14"/>
        </w:rPr>
        <w:t>i)</w:t>
      </w:r>
      <w:r>
        <w:rPr>
          <w:color w:val="101010"/>
          <w:w w:val="105"/>
          <w:sz w:val="14"/>
        </w:rPr>
        <w:t>方法</w:t>
      </w:r>
    </w:p>
    <w:sectPr>
      <w:pgSz w:w="11900" w:h="16840"/>
      <w:pgMar w:top="1140" w:right="122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95" w:hanging="300"/>
        <w:jc w:val="left"/>
      </w:pPr>
      <w:rPr>
        <w:rFonts w:hint="default" w:ascii="Courier New" w:hAnsi="Courier New" w:eastAsia="Courier New" w:cs="Courier New"/>
        <w:color w:val="101010"/>
        <w:spacing w:val="-3"/>
        <w:w w:val="102"/>
        <w:sz w:val="14"/>
        <w:szCs w:val="14"/>
        <w:lang w:val="zh-CN" w:eastAsia="zh-CN" w:bidi="zh-CN"/>
      </w:rPr>
    </w:lvl>
    <w:lvl w:ilvl="1" w:tentative="0">
      <w:start w:val="1"/>
      <w:numFmt w:val="decimal"/>
      <w:lvlText w:val="%2)"/>
      <w:lvlJc w:val="left"/>
      <w:pPr>
        <w:ind w:left="847" w:hanging="252"/>
        <w:jc w:val="left"/>
      </w:pPr>
      <w:rPr>
        <w:rFonts w:hint="default" w:ascii="Courier New" w:hAnsi="Courier New" w:eastAsia="Courier New" w:cs="Courier New"/>
        <w:color w:val="101010"/>
        <w:spacing w:val="-3"/>
        <w:w w:val="102"/>
        <w:sz w:val="14"/>
        <w:szCs w:val="14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97" w:hanging="2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5" w:hanging="2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13" w:hanging="2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71" w:hanging="2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28" w:hanging="2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86" w:hanging="2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44" w:hanging="252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95" w:hanging="300"/>
        <w:jc w:val="left"/>
      </w:pPr>
      <w:rPr>
        <w:rFonts w:hint="default" w:ascii="Courier New" w:hAnsi="Courier New" w:eastAsia="Courier New" w:cs="Courier New"/>
        <w:color w:val="101010"/>
        <w:spacing w:val="-3"/>
        <w:w w:val="102"/>
        <w:sz w:val="14"/>
        <w:szCs w:val="14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847" w:hanging="252"/>
        <w:jc w:val="left"/>
      </w:pPr>
      <w:rPr>
        <w:rFonts w:hint="default" w:ascii="Courier New" w:hAnsi="Courier New" w:eastAsia="Courier New" w:cs="Courier New"/>
        <w:b/>
        <w:bCs/>
        <w:spacing w:val="-3"/>
        <w:w w:val="102"/>
        <w:sz w:val="14"/>
        <w:szCs w:val="14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920" w:hanging="2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87" w:hanging="2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55" w:hanging="2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22" w:hanging="2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90" w:hanging="2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57" w:hanging="2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25" w:hanging="252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367" w:hanging="252"/>
        <w:jc w:val="left"/>
      </w:pPr>
      <w:rPr>
        <w:rFonts w:hint="default" w:ascii="Courier New" w:hAnsi="Courier New" w:eastAsia="Courier New" w:cs="Courier New"/>
        <w:color w:val="101010"/>
        <w:spacing w:val="-3"/>
        <w:w w:val="102"/>
        <w:sz w:val="14"/>
        <w:szCs w:val="1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70" w:hanging="2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80" w:hanging="2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0" w:hanging="2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00" w:hanging="2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10" w:hanging="2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20" w:hanging="2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30" w:hanging="2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640" w:hanging="252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172A27"/>
    <w:rsid w:val="134828A5"/>
    <w:rsid w:val="1B0F23D5"/>
    <w:rsid w:val="204C1356"/>
    <w:rsid w:val="42F67097"/>
    <w:rsid w:val="45333F48"/>
    <w:rsid w:val="469B3D37"/>
    <w:rsid w:val="49867DE5"/>
    <w:rsid w:val="4AA538F8"/>
    <w:rsid w:val="4C2976E5"/>
    <w:rsid w:val="66946842"/>
    <w:rsid w:val="67424CA7"/>
    <w:rsid w:val="6FB50BD2"/>
    <w:rsid w:val="72EC4511"/>
    <w:rsid w:val="7C4D60E6"/>
    <w:rsid w:val="7F4D49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宋体" w:hAnsi="宋体" w:eastAsia="宋体" w:cs="宋体"/>
      <w:sz w:val="20"/>
      <w:szCs w:val="20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14"/>
      <w:szCs w:val="14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47" w:hanging="252"/>
    </w:pPr>
    <w:rPr>
      <w:rFonts w:ascii="宋体" w:hAnsi="宋体" w:eastAsia="宋体" w:cs="宋体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0"/>
    <customShpInfo spid="_x0000_s1034"/>
    <customShpInfo spid="_x0000_s1035"/>
    <customShpInfo spid="_x0000_s1033"/>
    <customShpInfo spid="_x0000_s1036"/>
    <customShpInfo spid="_x0000_s1037"/>
    <customShpInfo spid="_x0000_s1038"/>
    <customShpInfo spid="_x0000_s1039"/>
    <customShpInfo spid="_x0000_s1041"/>
    <customShpInfo spid="_x0000_s1042"/>
    <customShpInfo spid="_x0000_s1040"/>
    <customShpInfo spid="_x0000_s1044"/>
    <customShpInfo spid="_x0000_s1045"/>
    <customShpInfo spid="_x0000_s1043"/>
    <customShpInfo spid="_x0000_s1047"/>
    <customShpInfo spid="_x0000_s1048"/>
    <customShpInfo spid="_x0000_s1049"/>
    <customShpInfo spid="_x0000_s1046"/>
    <customShpInfo spid="_x0000_s1050"/>
    <customShpInfo spid="_x0000_s1051"/>
    <customShpInfo spid="_x0000_s1053"/>
    <customShpInfo spid="_x0000_s1054"/>
    <customShpInfo spid="_x0000_s1055"/>
    <customShpInfo spid="_x0000_s1056"/>
    <customShpInfo spid="_x0000_s1052"/>
    <customShpInfo spid="_x0000_s1058"/>
    <customShpInfo spid="_x0000_s1059"/>
    <customShpInfo spid="_x0000_s1060"/>
    <customShpInfo spid="_x0000_s1061"/>
    <customShpInfo spid="_x0000_s1057"/>
    <customShpInfo spid="_x0000_s1062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70"/>
    <customShpInfo spid="_x0000_s1071"/>
    <customShpInfo spid="_x0000_s1072"/>
    <customShpInfo spid="_x0000_s1073"/>
    <customShpInfo spid="_x0000_s1069"/>
    <customShpInfo spid="_x0000_s1074"/>
    <customShpInfo spid="_x0000_s10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2018-08-15T10:55:00Z</dcterms:created>
  <dc:creator>DGHxj</dc:creator>
  <cp:lastModifiedBy>√书魂★蓝颜◆◆</cp:lastModifiedBy>
  <dcterms:modified xsi:type="dcterms:W3CDTF">2018-08-16T01:09:56Z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2018-08-11T00:00:00Z</vt:filetime>
  </property>
  <property fmtid="{D5CDD505-2E9C-101B-9397-08002B2CF9AE}" pid="3" name="Creator">
    <vt:lpwstr>MarkEditor</vt:lpwstr>
  </property>
  <property fmtid="{D5CDD505-2E9C-101B-9397-08002B2CF9AE}" pid="4" name="LastSaved">
    <vt:filetime>2018-08-11T00:00:00Z</vt:filetime>
  </property>
  <property fmtid="{D5CDD505-2E9C-101B-9397-08002B2CF9AE}" pid="5" name="KSOProductBuildVer">
    <vt:lpwstr>2052-10.1.0.7468</vt:lpwstr>
  </property>
</Properties>
</file>