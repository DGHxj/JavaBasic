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15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FA2ED"/>
          <w:sz w:val="24"/>
        </w:rPr>
        <w:t>Day03</w:t>
      </w:r>
    </w:p>
    <w:p>
      <w:pPr>
        <w:pStyle w:val="3"/>
        <w:rPr>
          <w:rFonts w:ascii="Courier New"/>
          <w:sz w:val="20"/>
        </w:rPr>
      </w:pPr>
    </w:p>
    <w:p>
      <w:pPr>
        <w:pStyle w:val="3"/>
        <w:spacing w:before="1"/>
        <w:rPr>
          <w:rFonts w:ascii="Courier New"/>
          <w:sz w:val="22"/>
        </w:rPr>
      </w:pPr>
      <w:r>
        <w:pict>
          <v:group id="_x0000_s1026" o:spid="_x0000_s1026" o:spt="203" style="position:absolute;left:0pt;margin-left:66.75pt;margin-top:14.45pt;height:0.6pt;width:461.4pt;mso-position-horizontal-relative:page;mso-wrap-distance-bottom:0pt;mso-wrap-distance-top:0pt;z-index:-1024;mso-width-relative:page;mso-height-relative:page;" coordorigin="1336,290" coordsize="9228,12">
            <o:lock v:ext="edit"/>
            <v:rect id="_x0000_s1027" o:spid="_x0000_s1027" o:spt="1" style="position:absolute;left:1335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551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348;top:29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  <w:rPr>
          <w:rFonts w:ascii="Courier New"/>
          <w:sz w:val="24"/>
        </w:rPr>
      </w:pPr>
    </w:p>
    <w:p>
      <w:pPr>
        <w:pStyle w:val="3"/>
        <w:spacing w:before="3"/>
        <w:rPr>
          <w:rFonts w:ascii="Courier New"/>
          <w:sz w:val="19"/>
        </w:rPr>
      </w:pPr>
    </w:p>
    <w:p>
      <w:pPr>
        <w:spacing w:before="0"/>
        <w:ind w:left="115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w w:val="105"/>
          <w:sz w:val="14"/>
        </w:rPr>
        <w:t>Key</w:t>
      </w:r>
      <w:r>
        <w:rPr>
          <w:rFonts w:ascii="Courier New"/>
          <w:b/>
          <w:spacing w:val="-25"/>
          <w:w w:val="105"/>
          <w:sz w:val="14"/>
        </w:rPr>
        <w:t xml:space="preserve"> </w:t>
      </w:r>
      <w:r>
        <w:rPr>
          <w:rFonts w:ascii="Courier New"/>
          <w:b/>
          <w:spacing w:val="-3"/>
          <w:w w:val="105"/>
          <w:sz w:val="14"/>
        </w:rPr>
        <w:t>Point</w:t>
      </w:r>
    </w:p>
    <w:p>
      <w:pPr>
        <w:pStyle w:val="3"/>
        <w:spacing w:before="8"/>
        <w:rPr>
          <w:rFonts w:ascii="Courier New"/>
          <w:b/>
          <w:sz w:val="15"/>
        </w:rPr>
      </w:pPr>
    </w:p>
    <w:p>
      <w:pPr>
        <w:pStyle w:val="3"/>
        <w:spacing w:before="84"/>
        <w:ind w:left="571"/>
      </w:pPr>
      <w:r>
        <w:pict>
          <v:group id="_x0000_s1030" o:spid="_x0000_s1030" o:spt="203" style="position:absolute;left:0pt;margin-left:80.25pt;margin-top:7.3pt;height:3pt;width:3pt;mso-position-horizontal-relative:page;z-index:2048;mso-width-relative:page;mso-height-relative:page;" coordorigin="1606,146" coordsize="60,60">
            <o:lock v:ext="edit"/>
            <v:shape id="_x0000_s1031" o:spid="_x0000_s1031" style="position:absolute;left:1611;top:152;height:48;width:48;" fillcolor="#101010" filled="t" stroked="f" coordorigin="1612,152" coordsize="48,48" path="m1649,200l1622,200,1612,189,1612,163,1622,152,1649,152,1660,163,1660,189,1649,20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11;top:152;height:48;width:48;" filled="f" stroked="t" coordorigin="1612,152" coordsize="48,48" path="m1660,176l1660,189,1649,200,1636,200,1622,200,1612,189,1612,176,1612,163,1622,152,1636,152,1649,152,1660,163,1660,176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</w:rPr>
        <w:t>判断结构</w:t>
      </w:r>
    </w:p>
    <w:p>
      <w:pPr>
        <w:pStyle w:val="3"/>
        <w:spacing w:before="8"/>
        <w:rPr>
          <w:sz w:val="8"/>
        </w:rPr>
      </w:pPr>
    </w:p>
    <w:p>
      <w:pPr>
        <w:pStyle w:val="3"/>
        <w:spacing w:before="94"/>
        <w:ind w:left="1027"/>
        <w:rPr>
          <w:rFonts w:ascii="Courier New"/>
        </w:rPr>
      </w:pPr>
      <w:r>
        <w:pict>
          <v:shape id="_x0000_s1033" o:spid="_x0000_s1033" style="position:absolute;left:0pt;margin-left:103.35pt;margin-top:6.9pt;height:2.4pt;width:2.4pt;mso-position-horizontal-relative:page;z-index:2048;mso-width-relative:page;mso-height-relative:page;" filled="f" stroked="t" coordorigin="2068,139" coordsize="48,48" path="m2116,163l2116,176,2105,187,2092,187,2078,187,2068,176,2068,163,2068,149,2078,139,2092,139,2105,139,2116,149,2116,16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if</w:t>
      </w:r>
    </w:p>
    <w:p>
      <w:pPr>
        <w:pStyle w:val="3"/>
        <w:spacing w:before="5"/>
        <w:rPr>
          <w:rFonts w:ascii="Courier New"/>
          <w:sz w:val="12"/>
        </w:rPr>
      </w:pPr>
    </w:p>
    <w:p>
      <w:pPr>
        <w:pStyle w:val="3"/>
        <w:ind w:left="1027"/>
        <w:rPr>
          <w:rFonts w:ascii="Courier New"/>
        </w:rPr>
      </w:pPr>
      <w:r>
        <w:pict>
          <v:shape id="_x0000_s1034" o:spid="_x0000_s1034" style="position:absolute;left:0pt;margin-left:103.35pt;margin-top:2.2pt;height:2.4pt;width:2.4pt;mso-position-horizontal-relative:page;z-index:2048;mso-width-relative:page;mso-height-relative:page;" filled="f" stroked="t" coordorigin="2068,45" coordsize="48,48" path="m2116,69l2116,82,2105,93,2092,93,2078,93,2068,82,2068,69,2068,55,2078,45,2092,45,2105,45,2116,55,2116,69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if-else</w:t>
      </w:r>
    </w:p>
    <w:p>
      <w:pPr>
        <w:pStyle w:val="3"/>
        <w:spacing w:before="5"/>
        <w:rPr>
          <w:rFonts w:ascii="Courier New"/>
          <w:sz w:val="12"/>
        </w:rPr>
      </w:pPr>
    </w:p>
    <w:p>
      <w:pPr>
        <w:pStyle w:val="3"/>
        <w:spacing w:before="1"/>
        <w:ind w:left="1027"/>
        <w:rPr>
          <w:rFonts w:ascii="Courier New"/>
        </w:rPr>
      </w:pPr>
      <w:r>
        <w:pict>
          <v:shape id="_x0000_s1035" o:spid="_x0000_s1035" style="position:absolute;left:0pt;margin-left:103.35pt;margin-top:2.25pt;height:2.4pt;width:2.4pt;mso-position-horizontal-relative:page;z-index:2048;mso-width-relative:page;mso-height-relative:page;" filled="f" stroked="t" coordorigin="2068,46" coordsize="48,48" path="m2116,70l2116,83,2105,94,2092,94,2078,94,2068,83,2068,70,2068,56,2078,46,2092,46,2105,46,2116,56,2116,70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if-else-if</w:t>
      </w:r>
    </w:p>
    <w:p>
      <w:pPr>
        <w:pStyle w:val="3"/>
        <w:spacing w:before="7"/>
        <w:rPr>
          <w:rFonts w:ascii="Courier New"/>
          <w:sz w:val="15"/>
        </w:rPr>
      </w:pPr>
    </w:p>
    <w:p>
      <w:pPr>
        <w:pStyle w:val="3"/>
        <w:spacing w:before="1"/>
        <w:ind w:left="571"/>
      </w:pPr>
      <w:r>
        <w:pict>
          <v:group id="_x0000_s1036" o:spid="_x0000_s1036" o:spt="203" style="position:absolute;left:0pt;margin-left:80.25pt;margin-top:3.15pt;height:3pt;width:3pt;mso-position-horizontal-relative:page;z-index:2048;mso-width-relative:page;mso-height-relative:page;" coordorigin="1606,63" coordsize="60,60">
            <o:lock v:ext="edit"/>
            <v:shape id="_x0000_s1037" o:spid="_x0000_s1037" style="position:absolute;left:1611;top:69;height:48;width:48;" fillcolor="#101010" filled="t" stroked="f" coordorigin="1612,69" coordsize="48,48" path="m1649,117l1622,117,1612,106,1612,80,1622,69,1649,69,1660,80,1660,106,1649,11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611;top:69;height:48;width:48;" filled="f" stroked="t" coordorigin="1612,69" coordsize="48,48" path="m1660,93l1660,106,1649,117,1636,117,1622,117,1612,106,1612,93,1612,80,1622,69,1636,69,1649,69,1660,80,1660,9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选择结构</w:t>
      </w:r>
    </w:p>
    <w:p>
      <w:pPr>
        <w:pStyle w:val="3"/>
        <w:spacing w:before="7"/>
        <w:rPr>
          <w:sz w:val="8"/>
        </w:rPr>
      </w:pPr>
    </w:p>
    <w:p>
      <w:pPr>
        <w:pStyle w:val="3"/>
        <w:spacing w:before="94"/>
        <w:ind w:left="1027"/>
        <w:rPr>
          <w:rFonts w:ascii="Courier New"/>
        </w:rPr>
      </w:pPr>
      <w:r>
        <w:pict>
          <v:shape id="_x0000_s1039" o:spid="_x0000_s1039" style="position:absolute;left:0pt;margin-left:103.35pt;margin-top:6.9pt;height:2.4pt;width:2.4pt;mso-position-horizontal-relative:page;z-index:2048;mso-width-relative:page;mso-height-relative:page;" filled="f" stroked="t" coordorigin="2068,139" coordsize="48,48" path="m2116,163l2116,176,2105,187,2092,187,2078,187,2068,176,2068,163,2068,149,2078,139,2092,139,2105,139,2116,149,2116,16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switch-case</w:t>
      </w:r>
    </w:p>
    <w:p>
      <w:pPr>
        <w:pStyle w:val="3"/>
        <w:spacing w:before="8"/>
        <w:rPr>
          <w:rFonts w:ascii="Courier New"/>
          <w:sz w:val="15"/>
        </w:rPr>
      </w:pPr>
    </w:p>
    <w:p>
      <w:pPr>
        <w:pStyle w:val="3"/>
        <w:ind w:left="571"/>
      </w:pPr>
      <w:r>
        <w:pict>
          <v:group id="_x0000_s1040" o:spid="_x0000_s1040" o:spt="203" style="position:absolute;left:0pt;margin-left:80.25pt;margin-top:3.1pt;height:3pt;width:3pt;mso-position-horizontal-relative:page;z-index:2048;mso-width-relative:page;mso-height-relative:page;" coordorigin="1606,62" coordsize="60,60">
            <o:lock v:ext="edit"/>
            <v:shape id="_x0000_s1041" o:spid="_x0000_s1041" style="position:absolute;left:1611;top:68;height:48;width:48;" fillcolor="#101010" filled="t" stroked="f" coordorigin="1612,68" coordsize="48,48" path="m1649,116l1622,116,1612,105,1612,79,1622,68,1649,68,1660,79,1660,105,1649,11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611;top:68;height:48;width:48;" filled="f" stroked="t" coordorigin="1612,68" coordsize="48,48" path="m1660,92l1660,105,1649,116,1636,116,1622,116,1612,105,1612,92,1612,79,1622,68,1636,68,1649,68,1660,79,1660,92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循环结构</w:t>
      </w:r>
    </w:p>
    <w:p>
      <w:pPr>
        <w:pStyle w:val="3"/>
        <w:spacing w:before="8"/>
        <w:rPr>
          <w:sz w:val="8"/>
        </w:rPr>
      </w:pPr>
    </w:p>
    <w:p>
      <w:pPr>
        <w:pStyle w:val="3"/>
        <w:spacing w:before="94"/>
        <w:ind w:left="1027"/>
        <w:rPr>
          <w:rFonts w:ascii="Courier New"/>
        </w:rPr>
      </w:pPr>
      <w:r>
        <w:pict>
          <v:shape id="_x0000_s1043" o:spid="_x0000_s1043" style="position:absolute;left:0pt;margin-left:103.35pt;margin-top:6.9pt;height:2.4pt;width:2.4pt;mso-position-horizontal-relative:page;z-index:2048;mso-width-relative:page;mso-height-relative:page;" filled="f" stroked="t" coordorigin="2068,139" coordsize="48,48" path="m2116,163l2116,176,2105,187,2092,187,2078,187,2068,176,2068,163,2068,149,2078,139,2092,139,2105,139,2116,149,2116,16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while</w:t>
      </w:r>
    </w:p>
    <w:p>
      <w:pPr>
        <w:pStyle w:val="3"/>
        <w:spacing w:before="5"/>
        <w:rPr>
          <w:rFonts w:ascii="Courier New"/>
          <w:sz w:val="12"/>
        </w:rPr>
      </w:pPr>
    </w:p>
    <w:p>
      <w:pPr>
        <w:pStyle w:val="3"/>
        <w:ind w:left="1027"/>
        <w:rPr>
          <w:rFonts w:ascii="Courier New"/>
        </w:rPr>
      </w:pPr>
      <w:r>
        <w:pict>
          <v:shape id="_x0000_s1044" o:spid="_x0000_s1044" style="position:absolute;left:0pt;margin-left:103.35pt;margin-top:2.2pt;height:2.4pt;width:2.4pt;mso-position-horizontal-relative:page;z-index:2048;mso-width-relative:page;mso-height-relative:page;" filled="f" stroked="t" coordorigin="2068,45" coordsize="48,48" path="m2116,69l2116,82,2105,93,2092,93,2078,93,2068,82,2068,69,2068,55,2078,45,2092,45,2105,45,2116,55,2116,69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do-while</w:t>
      </w:r>
    </w:p>
    <w:p>
      <w:pPr>
        <w:pStyle w:val="3"/>
        <w:spacing w:before="6"/>
        <w:rPr>
          <w:rFonts w:ascii="Courier New"/>
          <w:sz w:val="12"/>
        </w:rPr>
      </w:pPr>
    </w:p>
    <w:p>
      <w:pPr>
        <w:pStyle w:val="3"/>
        <w:ind w:left="1027"/>
        <w:rPr>
          <w:rFonts w:ascii="Courier New"/>
        </w:rPr>
      </w:pPr>
      <w:r>
        <w:pict>
          <v:shape id="_x0000_s1045" o:spid="_x0000_s1045" style="position:absolute;left:0pt;margin-left:103.35pt;margin-top:2.2pt;height:2.4pt;width:2.4pt;mso-position-horizontal-relative:page;z-index:2048;mso-width-relative:page;mso-height-relative:page;" filled="f" stroked="t" coordorigin="2068,45" coordsize="48,48" path="m2116,69l2116,82,2105,93,2092,93,2078,93,2068,82,2068,69,2068,55,2078,45,2092,45,2105,45,2116,55,2116,69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rFonts w:ascii="Courier New"/>
          <w:color w:val="101010"/>
          <w:w w:val="105"/>
        </w:rPr>
        <w:t>for</w:t>
      </w:r>
    </w:p>
    <w:p>
      <w:pPr>
        <w:pStyle w:val="3"/>
        <w:spacing w:before="8"/>
        <w:rPr>
          <w:rFonts w:ascii="Courier New"/>
          <w:sz w:val="15"/>
        </w:rPr>
      </w:pPr>
    </w:p>
    <w:p>
      <w:pPr>
        <w:pStyle w:val="3"/>
        <w:ind w:left="571"/>
        <w:rPr>
          <w:rFonts w:ascii="Courier New" w:eastAsia="Courier New"/>
        </w:rPr>
      </w:pPr>
      <w:r>
        <w:pict>
          <v:group id="_x0000_s1046" o:spid="_x0000_s1046" o:spt="203" style="position:absolute;left:0pt;margin-left:80.25pt;margin-top:3.1pt;height:3pt;width:3pt;mso-position-horizontal-relative:page;z-index:2048;mso-width-relative:page;mso-height-relative:page;" coordorigin="1606,62" coordsize="60,60">
            <o:lock v:ext="edit"/>
            <v:shape id="_x0000_s1047" o:spid="_x0000_s1047" style="position:absolute;left:1611;top:68;height:48;width:48;" fillcolor="#101010" filled="t" stroked="f" coordorigin="1612,68" coordsize="48,48" path="m1649,116l1622,116,1612,105,1612,79,1622,68,1649,68,1660,79,1660,105,1649,116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611;top:68;height:48;width:48;" filled="f" stroked="t" coordorigin="1612,68" coordsize="48,48" path="m1660,92l1660,105,1649,116,1636,116,1622,116,1612,105,1612,92,1612,79,1622,68,1636,68,1649,68,1660,79,1660,92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rFonts w:ascii="Courier New" w:eastAsia="Courier New"/>
          <w:color w:val="101010"/>
          <w:w w:val="105"/>
        </w:rPr>
        <w:t>break</w:t>
      </w:r>
      <w:r>
        <w:rPr>
          <w:color w:val="101010"/>
          <w:w w:val="105"/>
        </w:rPr>
        <w:t>和</w:t>
      </w:r>
      <w:r>
        <w:rPr>
          <w:rFonts w:ascii="Courier New" w:eastAsia="Courier New"/>
          <w:color w:val="101010"/>
          <w:w w:val="105"/>
        </w:rPr>
        <w:t>continue</w:t>
      </w:r>
    </w:p>
    <w:p>
      <w:pPr>
        <w:pStyle w:val="3"/>
        <w:rPr>
          <w:rFonts w:ascii="Courier New"/>
          <w:sz w:val="20"/>
        </w:rPr>
      </w:pPr>
    </w:p>
    <w:p>
      <w:pPr>
        <w:pStyle w:val="3"/>
        <w:spacing w:before="10"/>
        <w:rPr>
          <w:rFonts w:ascii="Courier New"/>
          <w:sz w:val="27"/>
        </w:rPr>
      </w:pPr>
      <w:r>
        <w:pict>
          <v:group id="_x0000_s1049" o:spid="_x0000_s1049" o:spt="203" style="position:absolute;left:0pt;margin-left:66.75pt;margin-top:17.75pt;height:0.6pt;width:461.4pt;mso-position-horizontal-relative:page;mso-wrap-distance-bottom:0pt;mso-wrap-distance-top:0pt;z-index:-1024;mso-width-relative:page;mso-height-relative:page;" coordorigin="1336,355" coordsize="9228,12">
            <o:lock v:ext="edit"/>
            <v:rect id="_x0000_s1050" o:spid="_x0000_s1050" o:spt="1" style="position:absolute;left:1335;top:355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0551;top:355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2" o:spid="_x0000_s1052" o:spt="20" style="position:absolute;left:1348;top:361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  <w:rPr>
          <w:rFonts w:ascii="Courier New"/>
          <w:sz w:val="16"/>
        </w:rPr>
      </w:pPr>
    </w:p>
    <w:p>
      <w:pPr>
        <w:pStyle w:val="3"/>
        <w:spacing w:before="1"/>
        <w:rPr>
          <w:rFonts w:ascii="Courier New"/>
          <w:sz w:val="23"/>
        </w:rPr>
      </w:pPr>
    </w:p>
    <w:p>
      <w:pPr>
        <w:pStyle w:val="2"/>
      </w:pPr>
      <w:r>
        <w:rPr>
          <w:color w:val="0FA2ED"/>
        </w:rPr>
        <w:t>一、 选择题</w:t>
      </w:r>
    </w:p>
    <w:p>
      <w:pPr>
        <w:pStyle w:val="3"/>
        <w:spacing w:before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3"/>
        <w:spacing w:before="5"/>
        <w:rPr>
          <w:sz w:val="13"/>
        </w:rPr>
      </w:pPr>
      <w:r>
        <w:pict>
          <v:shape id="_x0000_s1053" o:spid="_x0000_s1053" o:spt="202" type="#_x0000_t202" style="position:absolute;left:0pt;margin-left:91.05pt;margin-top:10.8pt;height:129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rFonts w:ascii="Courier New"/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rFonts w:ascii="Courier New"/>
                      <w:color w:val="008A44"/>
                      <w:sz w:val="13"/>
                    </w:rPr>
                    <w:t>main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(String[] args){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i 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3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 w:line="448" w:lineRule="auto"/>
                    <w:ind w:left="791" w:right="558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if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(i &lt;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3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 System.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</w:t>
                  </w:r>
                  <w:r>
                    <w:rPr>
                      <w:rFonts w:ascii="Courier New"/>
                      <w:color w:val="CC5454"/>
                      <w:sz w:val="13"/>
                    </w:rPr>
                    <w:t>"haha"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); System.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</w:t>
                  </w:r>
                  <w:r>
                    <w:rPr>
                      <w:rFonts w:ascii="Courier New"/>
                      <w:color w:val="CC5454"/>
                      <w:sz w:val="13"/>
                    </w:rPr>
                    <w:t>"hehe"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sz w:val="6"/>
        </w:rPr>
      </w:pPr>
    </w:p>
    <w:p>
      <w:pPr>
        <w:pStyle w:val="3"/>
        <w:spacing w:before="84"/>
        <w:ind w:left="595"/>
      </w:pPr>
      <w:r>
        <w:rPr>
          <w:color w:val="101010"/>
          <w:w w:val="105"/>
        </w:rPr>
        <w:t>的输出结果是：</w:t>
      </w:r>
    </w:p>
    <w:p>
      <w:pPr>
        <w:pStyle w:val="3"/>
        <w:spacing w:before="3"/>
        <w:rPr>
          <w:sz w:val="11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471"/>
          <w:tab w:val="left" w:pos="2347"/>
          <w:tab w:val="left" w:pos="3643"/>
          <w:tab w:val="left" w:pos="4939"/>
        </w:tabs>
        <w:spacing w:before="1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haha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color w:val="FF0000"/>
          <w:w w:val="105"/>
          <w:sz w:val="14"/>
        </w:rPr>
        <w:t>B</w:t>
      </w:r>
      <w:r>
        <w:rPr>
          <w:rFonts w:ascii="Courier New" w:eastAsia="Courier New"/>
          <w:b/>
          <w:color w:val="FF0000"/>
          <w:spacing w:val="-6"/>
          <w:w w:val="105"/>
          <w:sz w:val="14"/>
        </w:rPr>
        <w:t xml:space="preserve">. </w:t>
      </w:r>
      <w:r>
        <w:rPr>
          <w:rFonts w:ascii="Courier New" w:eastAsia="Courier New"/>
          <w:color w:val="FF0000"/>
          <w:spacing w:val="-3"/>
          <w:w w:val="105"/>
          <w:sz w:val="14"/>
        </w:rPr>
        <w:t>hehe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6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haha</w:t>
      </w:r>
      <w:r>
        <w:rPr>
          <w:rFonts w:ascii="Courier New" w:eastAsia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hehe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6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hehe</w:t>
      </w:r>
      <w:r>
        <w:rPr>
          <w:rFonts w:ascii="Courier New" w:eastAsia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haha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E</w:t>
      </w:r>
      <w:r>
        <w:rPr>
          <w:rFonts w:ascii="Courier New" w:eastAsia="Courier New"/>
          <w:b/>
          <w:spacing w:val="-4"/>
          <w:w w:val="105"/>
          <w:sz w:val="14"/>
        </w:rPr>
        <w:t xml:space="preserve">. </w:t>
      </w:r>
      <w:r>
        <w:rPr>
          <w:color w:val="101010"/>
          <w:w w:val="105"/>
          <w:sz w:val="14"/>
        </w:rPr>
        <w:t>编译时报错</w:t>
      </w:r>
    </w:p>
    <w:p>
      <w:pPr>
        <w:pStyle w:val="3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3"/>
        <w:spacing w:before="4"/>
        <w:rPr>
          <w:sz w:val="13"/>
        </w:rPr>
      </w:pPr>
      <w:r>
        <w:pict>
          <v:shape id="_x0000_s1054" o:spid="_x0000_s1054" o:spt="202" type="#_x0000_t202" style="position:absolute;left:0pt;margin-left:91.05pt;margin-top:10.8pt;height:156.6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55" w:right="7045" w:firstLine="0"/>
                    <w:jc w:val="center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rFonts w:ascii="Courier New"/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rFonts w:ascii="Courier New"/>
                      <w:color w:val="008A44"/>
                      <w:sz w:val="13"/>
                    </w:rPr>
                    <w:t>main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(String[] args){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i 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0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while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(i&lt;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10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1127" w:right="558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>System.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(i); i++;</w:t>
                  </w: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00" w:h="16840"/>
          <w:pgMar w:top="1340" w:right="1220" w:bottom="280" w:left="1220" w:header="720" w:footer="720" w:gutter="0"/>
        </w:sectPr>
      </w:pPr>
    </w:p>
    <w:p>
      <w:pPr>
        <w:pStyle w:val="3"/>
        <w:spacing w:before="60"/>
        <w:ind w:left="595"/>
      </w:pPr>
      <w:r>
        <w:rPr>
          <w:color w:val="101010"/>
          <w:w w:val="105"/>
        </w:rPr>
        <w:t>的运行结果是：</w:t>
      </w:r>
      <w:bookmarkStart w:id="0" w:name="_GoBack"/>
      <w:bookmarkEnd w:id="0"/>
    </w:p>
    <w:p>
      <w:pPr>
        <w:pStyle w:val="3"/>
        <w:spacing w:before="3"/>
        <w:rPr>
          <w:sz w:val="11"/>
        </w:rPr>
      </w:pPr>
    </w:p>
    <w:p>
      <w:pPr>
        <w:pStyle w:val="7"/>
        <w:numPr>
          <w:ilvl w:val="1"/>
          <w:numId w:val="1"/>
        </w:numPr>
        <w:tabs>
          <w:tab w:val="left" w:pos="848"/>
          <w:tab w:val="left" w:pos="1219"/>
          <w:tab w:val="left" w:pos="1843"/>
          <w:tab w:val="left" w:pos="2551"/>
          <w:tab w:val="left" w:pos="3667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w w:val="105"/>
          <w:sz w:val="14"/>
        </w:rPr>
        <w:t>0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B.</w:t>
      </w:r>
      <w:r>
        <w:rPr>
          <w:rFonts w:ascii="Courier New" w:eastAsia="Courier New"/>
          <w:b/>
          <w:spacing w:val="-11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w w:val="105"/>
          <w:sz w:val="14"/>
        </w:rPr>
        <w:t>1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C.</w:t>
      </w:r>
      <w:r>
        <w:rPr>
          <w:rFonts w:ascii="Courier New" w:eastAsia="Courier New"/>
          <w:b/>
          <w:spacing w:val="-13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w w:val="105"/>
          <w:sz w:val="14"/>
        </w:rPr>
        <w:t>10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color w:val="auto"/>
          <w:w w:val="105"/>
          <w:sz w:val="14"/>
        </w:rPr>
        <w:t>D.</w:t>
      </w:r>
      <w:r>
        <w:rPr>
          <w:rFonts w:ascii="Courier New" w:eastAsia="Courier New"/>
          <w:b/>
          <w:color w:val="auto"/>
          <w:spacing w:val="-15"/>
          <w:w w:val="105"/>
          <w:sz w:val="14"/>
        </w:rPr>
        <w:t xml:space="preserve"> </w:t>
      </w:r>
      <w:r>
        <w:rPr>
          <w:color w:val="auto"/>
          <w:w w:val="105"/>
          <w:sz w:val="14"/>
        </w:rPr>
        <w:t>编译报错</w:t>
      </w:r>
      <w:r>
        <w:rPr>
          <w:color w:val="101010"/>
          <w:w w:val="105"/>
          <w:sz w:val="14"/>
        </w:rPr>
        <w:tab/>
      </w:r>
      <w:r>
        <w:rPr>
          <w:rFonts w:ascii="Courier New" w:eastAsia="Courier New"/>
          <w:b/>
          <w:color w:val="FF0000"/>
          <w:w w:val="105"/>
          <w:sz w:val="14"/>
        </w:rPr>
        <w:t>E.</w:t>
      </w:r>
      <w:r>
        <w:rPr>
          <w:rFonts w:ascii="Courier New" w:eastAsia="Courier New"/>
          <w:b/>
          <w:color w:val="FF0000"/>
          <w:spacing w:val="-8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没有输出</w:t>
      </w:r>
    </w:p>
    <w:p>
      <w:pPr>
        <w:pStyle w:val="3"/>
        <w:spacing w:before="12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3"/>
        <w:spacing w:before="4"/>
        <w:rPr>
          <w:sz w:val="13"/>
        </w:rPr>
      </w:pPr>
      <w:r>
        <w:pict>
          <v:shape id="_x0000_s1055" o:spid="_x0000_s1055" o:spt="202" type="#_x0000_t202" style="position:absolute;left:0pt;margin-left:91.05pt;margin-top:10.8pt;height:280.8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rFonts w:ascii="Courier New"/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rFonts w:ascii="Courier New"/>
                      <w:color w:val="008A44"/>
                      <w:sz w:val="13"/>
                    </w:rPr>
                    <w:t>main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(String[] args){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A6A6A6"/>
                      <w:spacing w:val="2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i =</w:t>
                  </w:r>
                  <w:r>
                    <w:rPr>
                      <w:rFonts w:ascii="Courier New"/>
                      <w:color w:val="545454"/>
                      <w:spacing w:val="42"/>
                      <w:sz w:val="13"/>
                    </w:rPr>
                    <w:t xml:space="preserve">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5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pacing w:val="3"/>
                      <w:sz w:val="13"/>
                    </w:rPr>
                    <w:t>switch</w:t>
                  </w:r>
                  <w:r>
                    <w:rPr>
                      <w:rFonts w:ascii="Courier New"/>
                      <w:color w:val="545454"/>
                      <w:spacing w:val="3"/>
                      <w:sz w:val="13"/>
                    </w:rPr>
                    <w:t>(i){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default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: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y 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5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case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4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: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 xml:space="preserve">y +=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4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case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3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: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 xml:space="preserve">y +=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3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1127" w:right="6500" w:firstLine="33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break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; </w:t>
                  </w: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case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2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:</w:t>
                  </w:r>
                </w:p>
                <w:p>
                  <w:pPr>
                    <w:spacing w:before="1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 xml:space="preserve">y +=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2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case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1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: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 xml:space="preserve">y +=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1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55" w:right="5449" w:firstLine="0"/>
                    <w:jc w:val="center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z w:val="13"/>
                    </w:rPr>
                    <w:t>System.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(y);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sz w:val="6"/>
        </w:rPr>
      </w:pPr>
    </w:p>
    <w:p>
      <w:pPr>
        <w:pStyle w:val="3"/>
        <w:spacing w:before="84"/>
        <w:ind w:left="595"/>
      </w:pPr>
      <w:r>
        <w:rPr>
          <w:color w:val="101010"/>
          <w:w w:val="105"/>
        </w:rPr>
        <w:t>的运行结果是：</w:t>
      </w:r>
    </w:p>
    <w:p>
      <w:pPr>
        <w:pStyle w:val="3"/>
        <w:spacing w:before="3"/>
        <w:rPr>
          <w:sz w:val="11"/>
        </w:rPr>
      </w:pPr>
    </w:p>
    <w:p>
      <w:pPr>
        <w:tabs>
          <w:tab w:val="left" w:pos="1219"/>
          <w:tab w:val="left" w:pos="1927"/>
          <w:tab w:val="left" w:pos="2551"/>
          <w:tab w:val="left" w:pos="3175"/>
        </w:tabs>
        <w:spacing w:before="1"/>
        <w:ind w:left="595" w:right="0" w:firstLine="0"/>
        <w:jc w:val="left"/>
        <w:rPr>
          <w:sz w:val="14"/>
        </w:rPr>
      </w:pPr>
      <w:r>
        <w:rPr>
          <w:rFonts w:ascii="Courier New" w:eastAsia="Courier New"/>
          <w:b/>
          <w:spacing w:val="-3"/>
          <w:w w:val="105"/>
          <w:sz w:val="14"/>
        </w:rPr>
        <w:t>A.</w:t>
      </w:r>
      <w:r>
        <w:rPr>
          <w:rFonts w:ascii="Courier New" w:eastAsia="Courier New"/>
          <w:color w:val="101010"/>
          <w:spacing w:val="-3"/>
          <w:w w:val="105"/>
          <w:sz w:val="14"/>
        </w:rPr>
        <w:t>15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color w:val="FF0000"/>
          <w:w w:val="105"/>
          <w:sz w:val="14"/>
        </w:rPr>
        <w:t>B</w:t>
      </w:r>
      <w:r>
        <w:rPr>
          <w:rFonts w:ascii="Courier New" w:eastAsia="Courier New"/>
          <w:b/>
          <w:color w:val="FF0000"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FF0000"/>
          <w:w w:val="105"/>
          <w:sz w:val="14"/>
        </w:rPr>
        <w:t>12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6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9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6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5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E</w:t>
      </w:r>
      <w:r>
        <w:rPr>
          <w:rFonts w:ascii="Courier New" w:eastAsia="Courier New"/>
          <w:b/>
          <w:spacing w:val="-4"/>
          <w:w w:val="105"/>
          <w:sz w:val="14"/>
        </w:rPr>
        <w:t xml:space="preserve">. </w:t>
      </w:r>
      <w:r>
        <w:rPr>
          <w:color w:val="101010"/>
          <w:w w:val="105"/>
          <w:sz w:val="14"/>
        </w:rPr>
        <w:t>编译时报错</w:t>
      </w:r>
    </w:p>
    <w:p>
      <w:pPr>
        <w:pStyle w:val="3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3"/>
        <w:spacing w:before="4"/>
        <w:rPr>
          <w:sz w:val="13"/>
        </w:rPr>
      </w:pPr>
      <w:r>
        <w:pict>
          <v:shape id="_x0000_s1056" o:spid="_x0000_s1056" o:spt="202" type="#_x0000_t202" style="position:absolute;left:0pt;margin-left:91.05pt;margin-top:10.8pt;height:170.4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rFonts w:ascii="Courier New"/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4232" w:hanging="33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rFonts w:ascii="Courier New"/>
                      <w:color w:val="008A44"/>
                      <w:sz w:val="13"/>
                    </w:rPr>
                    <w:t>main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(String[] args){ Outer:</w:t>
                  </w: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for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(</w:t>
                  </w:r>
                  <w:r>
                    <w:rPr>
                      <w:rFonts w:ascii="Courier New"/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i 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1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; i &lt;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 xml:space="preserve">3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; i++) {</w:t>
                  </w:r>
                </w:p>
                <w:p>
                  <w:pPr>
                    <w:spacing w:before="2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spacing w:val="3"/>
                      <w:sz w:val="13"/>
                    </w:rPr>
                    <w:t>Inner:</w:t>
                  </w:r>
                  <w:r>
                    <w:rPr>
                      <w:rFonts w:ascii="Courier New"/>
                      <w:b/>
                      <w:color w:val="8A008A"/>
                      <w:spacing w:val="3"/>
                      <w:sz w:val="13"/>
                    </w:rPr>
                    <w:t>for</w:t>
                  </w:r>
                  <w:r>
                    <w:rPr>
                      <w:rFonts w:ascii="Courier New"/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rFonts w:ascii="Courier New"/>
                      <w:b/>
                      <w:color w:val="A6A6A6"/>
                      <w:spacing w:val="3"/>
                      <w:sz w:val="13"/>
                    </w:rPr>
                    <w:t xml:space="preserve">int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j 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1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; j &lt;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3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; </w:t>
                  </w:r>
                  <w:r>
                    <w:rPr>
                      <w:rFonts w:ascii="Courier New"/>
                      <w:color w:val="545454"/>
                      <w:spacing w:val="3"/>
                      <w:sz w:val="13"/>
                    </w:rPr>
                    <w:t>j++)</w:t>
                  </w:r>
                  <w:r>
                    <w:rPr>
                      <w:rFonts w:ascii="Courier New"/>
                      <w:color w:val="545454"/>
                      <w:spacing w:val="83"/>
                      <w:sz w:val="13"/>
                    </w:rPr>
                    <w:t xml:space="preserve"> 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b/>
                      <w:color w:val="8A008A"/>
                      <w:sz w:val="13"/>
                    </w:rPr>
                    <w:t>if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 xml:space="preserve">(j == </w:t>
                  </w:r>
                  <w:r>
                    <w:rPr>
                      <w:rFonts w:ascii="Courier New"/>
                      <w:color w:val="B351CC"/>
                      <w:sz w:val="13"/>
                    </w:rPr>
                    <w:t>2</w:t>
                  </w:r>
                  <w:r>
                    <w:rPr>
                      <w:rFonts w:ascii="Courier New"/>
                      <w:color w:val="545454"/>
                      <w:sz w:val="13"/>
                    </w:rPr>
                    <w:t>)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1463" w:right="4232" w:firstLine="336"/>
                    <w:jc w:val="left"/>
                    <w:rPr>
                      <w:rFonts w:ascii="Courier New" w:hAnsi="Courier New"/>
                      <w:sz w:val="13"/>
                    </w:rPr>
                  </w:pPr>
                  <w:r>
                    <w:rPr>
                      <w:rFonts w:ascii="Courier New" w:hAnsi="Courier New"/>
                      <w:b/>
                      <w:color w:val="8A008A"/>
                      <w:sz w:val="13"/>
                    </w:rPr>
                    <w:t xml:space="preserve">continue </w:t>
                  </w:r>
                  <w:r>
                    <w:rPr>
                      <w:rFonts w:ascii="Courier New" w:hAnsi="Courier New"/>
                      <w:color w:val="545454"/>
                      <w:sz w:val="13"/>
                    </w:rPr>
                    <w:t>Outer; System.</w:t>
                  </w:r>
                  <w:r>
                    <w:rPr>
                      <w:rFonts w:ascii="Courier New" w:hAnsi="Courier New"/>
                      <w:color w:val="648A00"/>
                      <w:sz w:val="13"/>
                    </w:rPr>
                    <w:t>out</w:t>
                  </w:r>
                  <w:r>
                    <w:rPr>
                      <w:rFonts w:ascii="Courier New" w:hAnsi="Courier New"/>
                      <w:color w:val="545454"/>
                      <w:sz w:val="13"/>
                    </w:rPr>
                    <w:t>.</w:t>
                  </w:r>
                  <w:r>
                    <w:rPr>
                      <w:rFonts w:ascii="Courier New" w:hAnsi="Courier New"/>
                      <w:color w:val="648A00"/>
                      <w:sz w:val="13"/>
                    </w:rPr>
                    <w:t>println</w:t>
                  </w:r>
                  <w:r>
                    <w:rPr>
                      <w:rFonts w:ascii="Courier New" w:hAnsi="Courier New"/>
                      <w:color w:val="545454"/>
                      <w:sz w:val="13"/>
                    </w:rPr>
                    <w:t xml:space="preserve">(i + </w:t>
                  </w:r>
                  <w:r>
                    <w:rPr>
                      <w:rFonts w:ascii="Courier New" w:hAnsi="Courier New"/>
                      <w:color w:val="A51616"/>
                      <w:sz w:val="13"/>
                      <w:shd w:val="clear" w:color="auto" w:fill="E2D1D1"/>
                    </w:rPr>
                    <w:t>“</w:t>
                  </w:r>
                  <w:r>
                    <w:rPr>
                      <w:rFonts w:ascii="Courier New" w:hAnsi="Courier New"/>
                      <w:color w:val="545454"/>
                      <w:sz w:val="13"/>
                    </w:rPr>
                    <w:t>,</w:t>
                  </w:r>
                  <w:r>
                    <w:rPr>
                      <w:rFonts w:ascii="Courier New" w:hAnsi="Courier New"/>
                      <w:color w:val="A51616"/>
                      <w:sz w:val="13"/>
                      <w:shd w:val="clear" w:color="auto" w:fill="E2D1D1"/>
                    </w:rPr>
                    <w:t>”</w:t>
                  </w:r>
                  <w:r>
                    <w:rPr>
                      <w:rFonts w:ascii="Courier New" w:hAnsi="Courier New"/>
                      <w:color w:val="A51616"/>
                      <w:sz w:val="13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545454"/>
                      <w:sz w:val="13"/>
                    </w:rPr>
                    <w:t>+ j);</w:t>
                  </w:r>
                </w:p>
                <w:p>
                  <w:pPr>
                    <w:spacing w:before="1"/>
                    <w:ind w:left="112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0" w:right="7058" w:firstLine="0"/>
                    <w:jc w:val="center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sz w:val="6"/>
        </w:rPr>
      </w:pPr>
    </w:p>
    <w:p>
      <w:pPr>
        <w:pStyle w:val="3"/>
        <w:spacing w:before="84"/>
        <w:ind w:left="595"/>
      </w:pPr>
      <w:r>
        <w:rPr>
          <w:color w:val="101010"/>
          <w:w w:val="105"/>
        </w:rPr>
        <w:t>的运行结果是：</w:t>
      </w:r>
    </w:p>
    <w:p>
      <w:pPr>
        <w:pStyle w:val="3"/>
        <w:spacing w:before="3"/>
        <w:rPr>
          <w:sz w:val="11"/>
        </w:rPr>
      </w:pPr>
    </w:p>
    <w:p>
      <w:pPr>
        <w:tabs>
          <w:tab w:val="left" w:pos="1387"/>
          <w:tab w:val="left" w:pos="2179"/>
          <w:tab w:val="left" w:pos="2971"/>
          <w:tab w:val="left" w:pos="3763"/>
        </w:tabs>
        <w:spacing w:before="1"/>
        <w:ind w:left="595" w:right="0" w:firstLine="0"/>
        <w:jc w:val="left"/>
        <w:rPr>
          <w:sz w:val="14"/>
        </w:rPr>
      </w:pPr>
      <w:r>
        <w:rPr>
          <w:rFonts w:ascii="Courier New" w:eastAsia="Courier New"/>
          <w:b/>
          <w:w w:val="105"/>
          <w:sz w:val="14"/>
        </w:rPr>
        <w:t>A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1,1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B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1,2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2,1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2,2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color w:val="FF0000"/>
          <w:w w:val="105"/>
          <w:sz w:val="14"/>
        </w:rPr>
        <w:t>E</w:t>
      </w:r>
      <w:r>
        <w:rPr>
          <w:rFonts w:ascii="Courier New" w:eastAsia="Courier New"/>
          <w:b/>
          <w:color w:val="FF0000"/>
          <w:spacing w:val="-4"/>
          <w:w w:val="105"/>
          <w:sz w:val="14"/>
        </w:rPr>
        <w:t xml:space="preserve">. </w:t>
      </w:r>
      <w:r>
        <w:rPr>
          <w:color w:val="FF0000"/>
          <w:w w:val="105"/>
          <w:sz w:val="14"/>
        </w:rPr>
        <w:t>编译时报错</w:t>
      </w:r>
    </w:p>
    <w:p>
      <w:pPr>
        <w:pStyle w:val="3"/>
        <w:rPr>
          <w:sz w:val="16"/>
        </w:rPr>
      </w:pPr>
    </w:p>
    <w:p>
      <w:pPr>
        <w:pStyle w:val="3"/>
        <w:spacing w:before="11"/>
        <w:rPr>
          <w:sz w:val="12"/>
        </w:rPr>
      </w:pPr>
    </w:p>
    <w:p>
      <w:pPr>
        <w:pStyle w:val="2"/>
      </w:pPr>
      <w:r>
        <w:rPr>
          <w:color w:val="0FA2ED"/>
        </w:rPr>
        <w:t>二、 编程题</w:t>
      </w:r>
    </w:p>
    <w:p>
      <w:pPr>
        <w:pStyle w:val="3"/>
        <w:spacing w:before="2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ascii="Courier New" w:hAnsi="Courier New" w:eastAsia="Courier New"/>
          <w:sz w:val="14"/>
        </w:rPr>
      </w:pPr>
      <w:r>
        <w:rPr>
          <w:color w:val="101010"/>
          <w:w w:val="105"/>
          <w:sz w:val="14"/>
        </w:rPr>
        <w:t>读入一个整数，表示一个人的年龄。如果小于</w:t>
      </w:r>
      <w:r>
        <w:rPr>
          <w:rFonts w:ascii="Courier New" w:hAnsi="Courier New" w:eastAsia="Courier New"/>
          <w:color w:val="101010"/>
          <w:w w:val="105"/>
          <w:sz w:val="14"/>
        </w:rPr>
        <w:t>6</w:t>
      </w:r>
      <w:r>
        <w:rPr>
          <w:rFonts w:ascii="Courier New" w:hAnsi="Courier New" w:eastAsia="Courier New"/>
          <w:color w:val="101010"/>
          <w:spacing w:val="-2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岁，则输出</w:t>
      </w:r>
      <w:r>
        <w:rPr>
          <w:rFonts w:ascii="Courier New" w:hAnsi="Courier New" w:eastAsia="Courier New"/>
          <w:color w:val="101010"/>
          <w:spacing w:val="-3"/>
          <w:w w:val="105"/>
          <w:sz w:val="14"/>
        </w:rPr>
        <w:t>“</w:t>
      </w:r>
      <w:r>
        <w:rPr>
          <w:color w:val="101010"/>
          <w:w w:val="105"/>
          <w:sz w:val="14"/>
        </w:rPr>
        <w:t>儿童</w:t>
      </w:r>
      <w:r>
        <w:rPr>
          <w:rFonts w:ascii="Courier New" w:hAnsi="Courier New" w:eastAsia="Courier New"/>
          <w:color w:val="101010"/>
          <w:w w:val="105"/>
          <w:sz w:val="14"/>
        </w:rPr>
        <w:t>”</w:t>
      </w:r>
      <w:r>
        <w:rPr>
          <w:color w:val="101010"/>
          <w:w w:val="105"/>
          <w:sz w:val="14"/>
        </w:rPr>
        <w:t>，</w:t>
      </w:r>
      <w:r>
        <w:rPr>
          <w:rFonts w:ascii="Courier New" w:hAnsi="Courier New" w:eastAsia="Courier New"/>
          <w:color w:val="101010"/>
          <w:w w:val="105"/>
          <w:sz w:val="14"/>
        </w:rPr>
        <w:t>6</w:t>
      </w:r>
      <w:r>
        <w:rPr>
          <w:rFonts w:ascii="Courier New" w:hAnsi="Courier New" w:eastAsia="Courier New"/>
          <w:color w:val="101010"/>
          <w:spacing w:val="-2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岁到</w:t>
      </w:r>
      <w:r>
        <w:rPr>
          <w:rFonts w:ascii="Courier New" w:hAnsi="Courier New" w:eastAsia="Courier New"/>
          <w:color w:val="101010"/>
          <w:w w:val="105"/>
          <w:sz w:val="14"/>
        </w:rPr>
        <w:t>13</w:t>
      </w:r>
      <w:r>
        <w:rPr>
          <w:rFonts w:ascii="Courier New" w:hAnsi="Courier New" w:eastAsia="Courier New"/>
          <w:color w:val="101010"/>
          <w:spacing w:val="-2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岁，输出</w:t>
      </w:r>
      <w:r>
        <w:rPr>
          <w:rFonts w:ascii="Courier New" w:hAnsi="Courier New" w:eastAsia="Courier New"/>
          <w:color w:val="101010"/>
          <w:spacing w:val="-3"/>
          <w:w w:val="105"/>
          <w:sz w:val="14"/>
        </w:rPr>
        <w:t>“</w:t>
      </w:r>
      <w:r>
        <w:rPr>
          <w:color w:val="101010"/>
          <w:w w:val="105"/>
          <w:sz w:val="14"/>
        </w:rPr>
        <w:t>少儿</w:t>
      </w:r>
      <w:r>
        <w:rPr>
          <w:rFonts w:ascii="Courier New" w:hAnsi="Courier New" w:eastAsia="Courier New"/>
          <w:color w:val="101010"/>
          <w:w w:val="105"/>
          <w:sz w:val="14"/>
        </w:rPr>
        <w:t>”</w:t>
      </w:r>
      <w:r>
        <w:rPr>
          <w:color w:val="101010"/>
          <w:spacing w:val="-6"/>
          <w:w w:val="105"/>
          <w:sz w:val="14"/>
        </w:rPr>
        <w:t xml:space="preserve">； </w:t>
      </w:r>
      <w:r>
        <w:rPr>
          <w:rFonts w:ascii="Courier New" w:hAnsi="Courier New" w:eastAsia="Courier New"/>
          <w:color w:val="101010"/>
          <w:w w:val="105"/>
          <w:sz w:val="14"/>
        </w:rPr>
        <w:t>14</w:t>
      </w:r>
      <w:r>
        <w:rPr>
          <w:rFonts w:ascii="Courier New" w:hAnsi="Courier New" w:eastAsia="Courier New"/>
          <w:color w:val="101010"/>
          <w:spacing w:val="-2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岁到</w:t>
      </w:r>
      <w:r>
        <w:rPr>
          <w:rFonts w:ascii="Courier New" w:hAnsi="Courier New" w:eastAsia="Courier New"/>
          <w:color w:val="101010"/>
          <w:w w:val="105"/>
          <w:sz w:val="14"/>
        </w:rPr>
        <w:t>18</w:t>
      </w:r>
      <w:r>
        <w:rPr>
          <w:rFonts w:ascii="Courier New" w:hAnsi="Courier New" w:eastAsia="Courier New"/>
          <w:color w:val="101010"/>
          <w:spacing w:val="-2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岁，输出</w:t>
      </w:r>
      <w:r>
        <w:rPr>
          <w:rFonts w:ascii="Courier New" w:hAnsi="Courier New" w:eastAsia="Courier New"/>
          <w:color w:val="101010"/>
          <w:spacing w:val="-3"/>
          <w:w w:val="105"/>
          <w:sz w:val="14"/>
        </w:rPr>
        <w:t>“</w:t>
      </w:r>
      <w:r>
        <w:rPr>
          <w:color w:val="101010"/>
          <w:w w:val="105"/>
          <w:sz w:val="14"/>
        </w:rPr>
        <w:t>青少年</w:t>
      </w:r>
      <w:r>
        <w:rPr>
          <w:rFonts w:ascii="Courier New" w:hAnsi="Courier New" w:eastAsia="Courier New"/>
          <w:color w:val="101010"/>
          <w:w w:val="105"/>
          <w:sz w:val="14"/>
        </w:rPr>
        <w:t>”</w:t>
      </w:r>
      <w:r>
        <w:rPr>
          <w:color w:val="101010"/>
          <w:spacing w:val="-6"/>
          <w:w w:val="105"/>
          <w:sz w:val="14"/>
        </w:rPr>
        <w:t xml:space="preserve">； </w:t>
      </w:r>
      <w:r>
        <w:rPr>
          <w:rFonts w:ascii="Courier New" w:hAnsi="Courier New" w:eastAsia="Courier New"/>
          <w:color w:val="101010"/>
          <w:w w:val="105"/>
          <w:sz w:val="14"/>
        </w:rPr>
        <w:t>18</w:t>
      </w:r>
    </w:p>
    <w:p>
      <w:pPr>
        <w:pStyle w:val="3"/>
        <w:spacing w:before="118"/>
        <w:ind w:left="595"/>
      </w:pPr>
      <w:r>
        <w:rPr>
          <w:color w:val="101010"/>
          <w:w w:val="105"/>
        </w:rPr>
        <w:t>岁到</w:t>
      </w:r>
      <w:r>
        <w:rPr>
          <w:rFonts w:ascii="Courier New" w:hAnsi="Courier New" w:eastAsia="Courier New"/>
          <w:color w:val="101010"/>
          <w:w w:val="105"/>
        </w:rPr>
        <w:t xml:space="preserve">35 </w:t>
      </w:r>
      <w:r>
        <w:rPr>
          <w:color w:val="101010"/>
          <w:w w:val="105"/>
        </w:rPr>
        <w:t>岁，输出</w:t>
      </w:r>
      <w:r>
        <w:rPr>
          <w:rFonts w:ascii="Courier New" w:hAnsi="Courier New" w:eastAsia="Courier New"/>
          <w:color w:val="101010"/>
          <w:w w:val="105"/>
        </w:rPr>
        <w:t>“</w:t>
      </w:r>
      <w:r>
        <w:rPr>
          <w:color w:val="101010"/>
          <w:w w:val="105"/>
        </w:rPr>
        <w:t>青年</w:t>
      </w:r>
      <w:r>
        <w:rPr>
          <w:rFonts w:ascii="Courier New" w:hAnsi="Courier New" w:eastAsia="Courier New"/>
          <w:color w:val="101010"/>
          <w:w w:val="105"/>
        </w:rPr>
        <w:t>”</w:t>
      </w:r>
      <w:r>
        <w:rPr>
          <w:color w:val="101010"/>
          <w:w w:val="105"/>
        </w:rPr>
        <w:t xml:space="preserve">； </w:t>
      </w:r>
      <w:r>
        <w:rPr>
          <w:rFonts w:ascii="Courier New" w:hAnsi="Courier New" w:eastAsia="Courier New"/>
          <w:color w:val="101010"/>
          <w:w w:val="105"/>
        </w:rPr>
        <w:t xml:space="preserve">35 </w:t>
      </w:r>
      <w:r>
        <w:rPr>
          <w:color w:val="101010"/>
          <w:w w:val="105"/>
        </w:rPr>
        <w:t>岁到</w:t>
      </w:r>
      <w:r>
        <w:rPr>
          <w:rFonts w:ascii="Courier New" w:hAnsi="Courier New" w:eastAsia="Courier New"/>
          <w:color w:val="101010"/>
          <w:w w:val="105"/>
        </w:rPr>
        <w:t xml:space="preserve">50 </w:t>
      </w:r>
      <w:r>
        <w:rPr>
          <w:color w:val="101010"/>
          <w:w w:val="105"/>
        </w:rPr>
        <w:t>岁，输出</w:t>
      </w:r>
      <w:r>
        <w:rPr>
          <w:rFonts w:ascii="Courier New" w:hAnsi="Courier New" w:eastAsia="Courier New"/>
          <w:color w:val="101010"/>
          <w:w w:val="105"/>
        </w:rPr>
        <w:t>“</w:t>
      </w:r>
      <w:r>
        <w:rPr>
          <w:color w:val="101010"/>
          <w:w w:val="105"/>
        </w:rPr>
        <w:t>中年</w:t>
      </w:r>
      <w:r>
        <w:rPr>
          <w:rFonts w:ascii="Courier New" w:hAnsi="Courier New" w:eastAsia="Courier New"/>
          <w:color w:val="101010"/>
          <w:w w:val="105"/>
        </w:rPr>
        <w:t>”</w:t>
      </w:r>
      <w:r>
        <w:rPr>
          <w:color w:val="101010"/>
          <w:w w:val="105"/>
        </w:rPr>
        <w:t xml:space="preserve">； </w:t>
      </w:r>
      <w:r>
        <w:rPr>
          <w:rFonts w:ascii="Courier New" w:hAnsi="Courier New" w:eastAsia="Courier New"/>
          <w:color w:val="101010"/>
          <w:w w:val="105"/>
        </w:rPr>
        <w:t xml:space="preserve">50 </w:t>
      </w:r>
      <w:r>
        <w:rPr>
          <w:color w:val="101010"/>
          <w:w w:val="105"/>
        </w:rPr>
        <w:t>岁以上输出</w:t>
      </w:r>
      <w:r>
        <w:rPr>
          <w:rFonts w:ascii="Courier New" w:hAnsi="Courier New" w:eastAsia="Courier New"/>
          <w:color w:val="101010"/>
          <w:w w:val="105"/>
        </w:rPr>
        <w:t>“</w:t>
      </w:r>
      <w:r>
        <w:rPr>
          <w:color w:val="101010"/>
          <w:w w:val="105"/>
        </w:rPr>
        <w:t>中老年</w:t>
      </w:r>
      <w:r>
        <w:rPr>
          <w:rFonts w:ascii="Courier New" w:hAnsi="Courier New" w:eastAsia="Courier New"/>
          <w:color w:val="101010"/>
          <w:w w:val="105"/>
        </w:rPr>
        <w:t>”</w:t>
      </w:r>
      <w:r>
        <w:rPr>
          <w:color w:val="101010"/>
          <w:w w:val="105"/>
        </w:rPr>
        <w:t>。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读入一个整数，如果是</w:t>
      </w:r>
      <w:r>
        <w:rPr>
          <w:rFonts w:ascii="Courier New" w:hAnsi="Courier New" w:eastAsia="Courier New"/>
          <w:color w:val="101010"/>
          <w:w w:val="105"/>
          <w:sz w:val="14"/>
        </w:rPr>
        <w:t>1~5</w:t>
      </w:r>
      <w:r>
        <w:rPr>
          <w:rFonts w:ascii="Courier New" w:hAnsi="Courier New" w:eastAsia="Courier New"/>
          <w:color w:val="101010"/>
          <w:spacing w:val="-11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之间，则分别输出</w:t>
      </w:r>
      <w:r>
        <w:rPr>
          <w:rFonts w:ascii="Courier New" w:hAnsi="Courier New" w:eastAsia="Courier New"/>
          <w:color w:val="101010"/>
          <w:w w:val="105"/>
          <w:sz w:val="14"/>
        </w:rPr>
        <w:t>5</w:t>
      </w:r>
      <w:r>
        <w:rPr>
          <w:rFonts w:ascii="Courier New" w:hAnsi="Courier New" w:eastAsia="Courier New"/>
          <w:color w:val="101010"/>
          <w:spacing w:val="-10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个福娃的名字，否则输出</w:t>
      </w:r>
      <w:r>
        <w:rPr>
          <w:rFonts w:ascii="Courier New" w:hAnsi="Courier New" w:eastAsia="Courier New"/>
          <w:color w:val="101010"/>
          <w:spacing w:val="-3"/>
          <w:w w:val="105"/>
          <w:sz w:val="14"/>
        </w:rPr>
        <w:t>“</w:t>
      </w:r>
      <w:r>
        <w:rPr>
          <w:color w:val="101010"/>
          <w:w w:val="105"/>
          <w:sz w:val="14"/>
        </w:rPr>
        <w:t>北京欢迎你</w:t>
      </w:r>
      <w:r>
        <w:rPr>
          <w:rFonts w:ascii="Courier New" w:hAnsi="Courier New" w:eastAsia="Courier New"/>
          <w:color w:val="101010"/>
          <w:spacing w:val="-3"/>
          <w:w w:val="105"/>
          <w:sz w:val="14"/>
        </w:rPr>
        <w:t>”</w:t>
      </w:r>
      <w:r>
        <w:rPr>
          <w:color w:val="101010"/>
          <w:w w:val="105"/>
          <w:sz w:val="14"/>
        </w:rPr>
        <w:t>。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读入三个整数，输出这三个整数中最大的一个</w:t>
      </w:r>
      <w:r>
        <w:rPr>
          <w:rFonts w:ascii="Courier New" w:eastAsia="Courier New"/>
          <w:color w:val="101010"/>
          <w:w w:val="105"/>
          <w:sz w:val="14"/>
        </w:rPr>
        <w:t>.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读入一个表示年份的整数，判断这一年是否是闰年。如何判断一个年份是否是闰年：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1120" w:right="1220" w:bottom="280" w:left="1220" w:header="720" w:footer="720" w:gutter="0"/>
        </w:sectPr>
      </w:pPr>
    </w:p>
    <w:p>
      <w:pPr>
        <w:pStyle w:val="7"/>
        <w:numPr>
          <w:ilvl w:val="1"/>
          <w:numId w:val="2"/>
        </w:numPr>
        <w:tabs>
          <w:tab w:val="left" w:pos="768"/>
        </w:tabs>
        <w:spacing w:before="60" w:after="0" w:line="240" w:lineRule="auto"/>
        <w:ind w:left="767" w:right="0" w:hanging="172"/>
        <w:jc w:val="left"/>
        <w:rPr>
          <w:sz w:val="14"/>
        </w:rPr>
      </w:pPr>
      <w:r>
        <w:rPr>
          <w:color w:val="101010"/>
          <w:w w:val="105"/>
          <w:sz w:val="14"/>
        </w:rPr>
        <w:t>如果这个年份能够被</w:t>
      </w:r>
      <w:r>
        <w:rPr>
          <w:rFonts w:ascii="Courier New" w:eastAsia="Courier New"/>
          <w:color w:val="101010"/>
          <w:w w:val="105"/>
          <w:sz w:val="14"/>
        </w:rPr>
        <w:t>4</w:t>
      </w:r>
      <w:r>
        <w:rPr>
          <w:rFonts w:ascii="Courier New" w:eastAsia="Courier New"/>
          <w:color w:val="101010"/>
          <w:spacing w:val="-22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整除，且不能被</w:t>
      </w:r>
      <w:r>
        <w:rPr>
          <w:rFonts w:ascii="Courier New" w:eastAsia="Courier New"/>
          <w:color w:val="101010"/>
          <w:w w:val="105"/>
          <w:sz w:val="14"/>
        </w:rPr>
        <w:t>100</w:t>
      </w:r>
      <w:r>
        <w:rPr>
          <w:rFonts w:ascii="Courier New" w:eastAsia="Courier New"/>
          <w:color w:val="101010"/>
          <w:spacing w:val="-22"/>
          <w:w w:val="105"/>
          <w:sz w:val="14"/>
        </w:rPr>
        <w:t xml:space="preserve"> </w:t>
      </w:r>
      <w:r>
        <w:rPr>
          <w:color w:val="101010"/>
          <w:spacing w:val="-1"/>
          <w:w w:val="105"/>
          <w:sz w:val="14"/>
        </w:rPr>
        <w:t xml:space="preserve">整除，则这一年是闰年。例如， </w:t>
      </w:r>
      <w:r>
        <w:rPr>
          <w:rFonts w:ascii="Courier New" w:eastAsia="Courier New"/>
          <w:color w:val="101010"/>
          <w:spacing w:val="-3"/>
          <w:w w:val="105"/>
          <w:sz w:val="14"/>
        </w:rPr>
        <w:t>1996</w:t>
      </w:r>
      <w:r>
        <w:rPr>
          <w:rFonts w:ascii="Courier New" w:eastAsia="Courier New"/>
          <w:color w:val="101010"/>
          <w:spacing w:val="-22"/>
          <w:w w:val="105"/>
          <w:sz w:val="14"/>
        </w:rPr>
        <w:t xml:space="preserve"> </w:t>
      </w:r>
      <w:r>
        <w:rPr>
          <w:color w:val="101010"/>
          <w:spacing w:val="-1"/>
          <w:w w:val="105"/>
          <w:sz w:val="14"/>
        </w:rPr>
        <w:t xml:space="preserve">年是闰年，而相应的， </w:t>
      </w:r>
      <w:r>
        <w:rPr>
          <w:rFonts w:ascii="Courier New" w:eastAsia="Courier New"/>
          <w:color w:val="101010"/>
          <w:spacing w:val="-3"/>
          <w:w w:val="105"/>
          <w:sz w:val="14"/>
        </w:rPr>
        <w:t>1993</w:t>
      </w:r>
      <w:r>
        <w:rPr>
          <w:rFonts w:ascii="Courier New" w:eastAsia="Courier New"/>
          <w:color w:val="101010"/>
          <w:spacing w:val="-22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年就不是闰年。</w:t>
      </w:r>
    </w:p>
    <w:p>
      <w:pPr>
        <w:pStyle w:val="7"/>
        <w:numPr>
          <w:ilvl w:val="1"/>
          <w:numId w:val="2"/>
        </w:numPr>
        <w:tabs>
          <w:tab w:val="left" w:pos="768"/>
        </w:tabs>
        <w:spacing w:before="142" w:after="0" w:line="240" w:lineRule="auto"/>
        <w:ind w:left="767" w:right="0" w:hanging="172"/>
        <w:jc w:val="left"/>
        <w:rPr>
          <w:sz w:val="14"/>
        </w:rPr>
      </w:pPr>
      <w:r>
        <w:rPr>
          <w:color w:val="101010"/>
          <w:w w:val="105"/>
          <w:sz w:val="14"/>
        </w:rPr>
        <w:t>如果这个年份能够被</w:t>
      </w:r>
      <w:r>
        <w:rPr>
          <w:rFonts w:ascii="Courier New" w:eastAsia="Courier New"/>
          <w:color w:val="101010"/>
          <w:w w:val="105"/>
          <w:sz w:val="14"/>
        </w:rPr>
        <w:t>100</w:t>
      </w:r>
      <w:r>
        <w:rPr>
          <w:rFonts w:ascii="Courier New" w:eastAsia="Courier New"/>
          <w:color w:val="101010"/>
          <w:spacing w:val="-1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整除，则这个数必须要能被</w:t>
      </w:r>
      <w:r>
        <w:rPr>
          <w:rFonts w:ascii="Courier New" w:eastAsia="Courier New"/>
          <w:color w:val="101010"/>
          <w:w w:val="105"/>
          <w:sz w:val="14"/>
        </w:rPr>
        <w:t>400</w:t>
      </w:r>
      <w:r>
        <w:rPr>
          <w:rFonts w:ascii="Courier New" w:eastAsia="Courier New"/>
          <w:color w:val="101010"/>
          <w:spacing w:val="-17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 xml:space="preserve">整除，才是闰年。例如， </w:t>
      </w:r>
      <w:r>
        <w:rPr>
          <w:rFonts w:ascii="Courier New" w:eastAsia="Courier New"/>
          <w:color w:val="101010"/>
          <w:spacing w:val="-3"/>
          <w:w w:val="105"/>
          <w:sz w:val="14"/>
        </w:rPr>
        <w:t>2000</w:t>
      </w:r>
      <w:r>
        <w:rPr>
          <w:rFonts w:ascii="Courier New" w:eastAsia="Courier New"/>
          <w:color w:val="101010"/>
          <w:spacing w:val="-17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 xml:space="preserve">年是闰年， </w:t>
      </w:r>
      <w:r>
        <w:rPr>
          <w:rFonts w:ascii="Courier New" w:eastAsia="Courier New"/>
          <w:color w:val="101010"/>
          <w:spacing w:val="-3"/>
          <w:w w:val="105"/>
          <w:sz w:val="14"/>
        </w:rPr>
        <w:t>1900</w:t>
      </w:r>
      <w:r>
        <w:rPr>
          <w:rFonts w:ascii="Courier New" w:eastAsia="Courier New"/>
          <w:color w:val="101010"/>
          <w:spacing w:val="-17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年不是闰年。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完成一个简单的计算器程序。程序要求如下：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1"/>
          <w:numId w:val="2"/>
        </w:numPr>
        <w:tabs>
          <w:tab w:val="left" w:pos="768"/>
        </w:tabs>
        <w:spacing w:before="0" w:after="0" w:line="240" w:lineRule="auto"/>
        <w:ind w:left="767" w:right="0" w:hanging="172"/>
        <w:jc w:val="left"/>
        <w:rPr>
          <w:sz w:val="14"/>
        </w:rPr>
      </w:pPr>
      <w:r>
        <w:rPr>
          <w:color w:val="101010"/>
          <w:w w:val="105"/>
          <w:sz w:val="14"/>
        </w:rPr>
        <w:t>读入两个整数</w:t>
      </w:r>
    </w:p>
    <w:p>
      <w:pPr>
        <w:pStyle w:val="7"/>
        <w:numPr>
          <w:ilvl w:val="1"/>
          <w:numId w:val="2"/>
        </w:numPr>
        <w:tabs>
          <w:tab w:val="left" w:pos="848"/>
        </w:tabs>
        <w:spacing w:before="142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提示用户选择对这两个整数的操作，即输出</w:t>
      </w:r>
    </w:p>
    <w:p>
      <w:pPr>
        <w:pStyle w:val="3"/>
        <w:spacing w:before="142"/>
        <w:ind w:left="595"/>
        <w:rPr>
          <w:rFonts w:ascii="Courier New" w:eastAsia="Courier New"/>
        </w:rPr>
      </w:pPr>
      <w:r>
        <w:rPr>
          <w:rFonts w:ascii="Courier New" w:eastAsia="Courier New"/>
          <w:color w:val="101010"/>
          <w:w w:val="105"/>
        </w:rPr>
        <w:t xml:space="preserve">1 </w:t>
      </w:r>
      <w:r>
        <w:rPr>
          <w:color w:val="101010"/>
          <w:w w:val="105"/>
        </w:rPr>
        <w:t>：</w:t>
      </w:r>
      <w:r>
        <w:rPr>
          <w:color w:val="101010"/>
          <w:spacing w:val="-4"/>
          <w:w w:val="105"/>
        </w:rPr>
        <w:t xml:space="preserve"> </w:t>
      </w:r>
      <w:r>
        <w:rPr>
          <w:rFonts w:ascii="Courier New" w:eastAsia="Courier New"/>
          <w:color w:val="101010"/>
          <w:w w:val="105"/>
        </w:rPr>
        <w:t>+</w:t>
      </w:r>
    </w:p>
    <w:p>
      <w:pPr>
        <w:pStyle w:val="3"/>
        <w:spacing w:before="142"/>
        <w:ind w:left="595"/>
        <w:rPr>
          <w:rFonts w:ascii="Courier New" w:eastAsia="Courier New"/>
        </w:rPr>
      </w:pPr>
      <w:r>
        <w:rPr>
          <w:rFonts w:ascii="Courier New" w:eastAsia="Courier New"/>
          <w:color w:val="101010"/>
          <w:w w:val="105"/>
        </w:rPr>
        <w:t xml:space="preserve">2 </w:t>
      </w:r>
      <w:r>
        <w:rPr>
          <w:color w:val="101010"/>
          <w:w w:val="105"/>
        </w:rPr>
        <w:t>：</w:t>
      </w:r>
      <w:r>
        <w:rPr>
          <w:color w:val="101010"/>
          <w:spacing w:val="-4"/>
          <w:w w:val="105"/>
        </w:rPr>
        <w:t xml:space="preserve"> </w:t>
      </w:r>
      <w:r>
        <w:rPr>
          <w:rFonts w:ascii="Courier New" w:eastAsia="Courier New"/>
          <w:color w:val="101010"/>
          <w:w w:val="105"/>
        </w:rPr>
        <w:t>-</w:t>
      </w:r>
    </w:p>
    <w:p>
      <w:pPr>
        <w:pStyle w:val="3"/>
        <w:spacing w:before="142"/>
        <w:ind w:left="595"/>
        <w:rPr>
          <w:rFonts w:ascii="Courier New" w:eastAsia="Courier New"/>
        </w:rPr>
      </w:pPr>
      <w:r>
        <w:rPr>
          <w:rFonts w:ascii="Courier New" w:eastAsia="Courier New"/>
          <w:color w:val="101010"/>
          <w:w w:val="105"/>
        </w:rPr>
        <w:t xml:space="preserve">3 </w:t>
      </w:r>
      <w:r>
        <w:rPr>
          <w:color w:val="101010"/>
          <w:w w:val="105"/>
        </w:rPr>
        <w:t>：</w:t>
      </w:r>
      <w:r>
        <w:rPr>
          <w:color w:val="101010"/>
          <w:spacing w:val="-4"/>
          <w:w w:val="105"/>
        </w:rPr>
        <w:t xml:space="preserve"> </w:t>
      </w:r>
      <w:r>
        <w:rPr>
          <w:rFonts w:ascii="Courier New" w:eastAsia="Courier New"/>
          <w:color w:val="101010"/>
          <w:w w:val="105"/>
        </w:rPr>
        <w:t>*</w:t>
      </w:r>
    </w:p>
    <w:p>
      <w:pPr>
        <w:pStyle w:val="3"/>
        <w:spacing w:before="142"/>
        <w:ind w:left="595"/>
        <w:rPr>
          <w:rFonts w:ascii="Courier New" w:eastAsia="Courier New"/>
        </w:rPr>
      </w:pPr>
      <w:r>
        <w:rPr>
          <w:rFonts w:ascii="Courier New" w:eastAsia="Courier New"/>
          <w:color w:val="101010"/>
          <w:w w:val="105"/>
        </w:rPr>
        <w:t xml:space="preserve">4 </w:t>
      </w:r>
      <w:r>
        <w:rPr>
          <w:color w:val="101010"/>
          <w:w w:val="105"/>
        </w:rPr>
        <w:t>：</w:t>
      </w:r>
      <w:r>
        <w:rPr>
          <w:color w:val="101010"/>
          <w:spacing w:val="-4"/>
          <w:w w:val="105"/>
        </w:rPr>
        <w:t xml:space="preserve"> </w:t>
      </w:r>
      <w:r>
        <w:rPr>
          <w:rFonts w:ascii="Courier New" w:eastAsia="Courier New"/>
          <w:color w:val="101010"/>
          <w:w w:val="105"/>
        </w:rPr>
        <w:t>/</w:t>
      </w:r>
    </w:p>
    <w:p>
      <w:pPr>
        <w:pStyle w:val="3"/>
        <w:spacing w:before="142"/>
        <w:ind w:left="595"/>
      </w:pPr>
      <w:r>
        <w:rPr>
          <w:color w:val="101010"/>
          <w:w w:val="105"/>
        </w:rPr>
        <w:t>请输入您的选择：</w:t>
      </w:r>
    </w:p>
    <w:p>
      <w:pPr>
        <w:pStyle w:val="3"/>
        <w:spacing w:before="3"/>
        <w:rPr>
          <w:sz w:val="11"/>
        </w:rPr>
      </w:pPr>
    </w:p>
    <w:p>
      <w:pPr>
        <w:pStyle w:val="3"/>
        <w:spacing w:before="1"/>
        <w:ind w:left="595"/>
      </w:pPr>
      <w:r>
        <w:rPr>
          <w:color w:val="101010"/>
          <w:w w:val="105"/>
        </w:rPr>
        <w:t>读入用户的选择，输出运算结果。</w:t>
      </w:r>
    </w:p>
    <w:p>
      <w:pPr>
        <w:pStyle w:val="3"/>
        <w:spacing w:before="1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1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托运计费问题：</w:t>
      </w:r>
    </w:p>
    <w:p>
      <w:pPr>
        <w:pStyle w:val="3"/>
        <w:spacing w:before="12"/>
        <w:rPr>
          <w:sz w:val="12"/>
        </w:rPr>
      </w:pPr>
    </w:p>
    <w:p>
      <w:pPr>
        <w:pStyle w:val="3"/>
        <w:spacing w:line="331" w:lineRule="auto"/>
        <w:ind w:left="595" w:right="174"/>
      </w:pPr>
      <w:r>
        <w:rPr>
          <w:color w:val="101010"/>
        </w:rPr>
        <w:t>当货物重量小于</w:t>
      </w:r>
      <w:r>
        <w:rPr>
          <w:rFonts w:ascii="Courier New" w:eastAsia="Courier New"/>
          <w:color w:val="101010"/>
          <w:spacing w:val="-3"/>
        </w:rPr>
        <w:t>20</w:t>
      </w:r>
      <w:r>
        <w:rPr>
          <w:color w:val="101010"/>
        </w:rPr>
        <w:t>公斤的时候，收费</w:t>
      </w:r>
      <w:r>
        <w:rPr>
          <w:rFonts w:ascii="Courier New" w:eastAsia="Courier New"/>
          <w:color w:val="101010"/>
          <w:spacing w:val="-3"/>
        </w:rPr>
        <w:t>5</w:t>
      </w:r>
      <w:r>
        <w:rPr>
          <w:color w:val="101010"/>
        </w:rPr>
        <w:t>元，大于</w:t>
      </w:r>
      <w:r>
        <w:rPr>
          <w:rFonts w:ascii="Courier New" w:eastAsia="Courier New"/>
          <w:color w:val="101010"/>
          <w:spacing w:val="-3"/>
        </w:rPr>
        <w:t>20</w:t>
      </w:r>
      <w:r>
        <w:rPr>
          <w:color w:val="101010"/>
        </w:rPr>
        <w:t>公斤小于</w:t>
      </w:r>
      <w:r>
        <w:rPr>
          <w:rFonts w:ascii="Courier New" w:eastAsia="Courier New"/>
          <w:color w:val="101010"/>
          <w:spacing w:val="-3"/>
        </w:rPr>
        <w:t>100</w:t>
      </w:r>
      <w:r>
        <w:rPr>
          <w:color w:val="101010"/>
        </w:rPr>
        <w:t>公斤的时候超出</w:t>
      </w:r>
      <w:r>
        <w:rPr>
          <w:rFonts w:ascii="Courier New" w:eastAsia="Courier New"/>
          <w:color w:val="101010"/>
          <w:spacing w:val="-3"/>
        </w:rPr>
        <w:t>20</w:t>
      </w:r>
      <w:r>
        <w:rPr>
          <w:color w:val="101010"/>
        </w:rPr>
        <w:t>公斤的部分按每</w:t>
      </w:r>
      <w:r>
        <w:rPr>
          <w:rFonts w:ascii="Courier New" w:eastAsia="Courier New"/>
          <w:color w:val="101010"/>
          <w:spacing w:val="-3"/>
        </w:rPr>
        <w:t>0.2</w:t>
      </w:r>
      <w:r>
        <w:rPr>
          <w:color w:val="101010"/>
        </w:rPr>
        <w:t>元每公斤计费，如果超出</w:t>
      </w:r>
      <w:r>
        <w:rPr>
          <w:rFonts w:ascii="Courier New" w:eastAsia="Courier New"/>
          <w:color w:val="101010"/>
          <w:spacing w:val="-3"/>
        </w:rPr>
        <w:t>100</w:t>
      </w:r>
      <w:r>
        <w:rPr>
          <w:color w:val="101010"/>
        </w:rPr>
        <w:t xml:space="preserve">公斤的  </w:t>
      </w:r>
      <w:r>
        <w:rPr>
          <w:color w:val="101010"/>
          <w:w w:val="105"/>
        </w:rPr>
        <w:t>时候，超出的部分按照每公斤</w:t>
      </w:r>
      <w:r>
        <w:rPr>
          <w:rFonts w:ascii="Courier New" w:eastAsia="Courier New"/>
          <w:color w:val="101010"/>
          <w:spacing w:val="-3"/>
          <w:w w:val="105"/>
        </w:rPr>
        <w:t>0.15</w:t>
      </w:r>
      <w:r>
        <w:rPr>
          <w:color w:val="101010"/>
          <w:w w:val="105"/>
        </w:rPr>
        <w:t>元计算。</w:t>
      </w:r>
    </w:p>
    <w:p>
      <w:pPr>
        <w:pStyle w:val="3"/>
        <w:spacing w:before="75"/>
        <w:ind w:left="595"/>
      </w:pPr>
      <w:r>
        <w:rPr>
          <w:color w:val="101010"/>
          <w:w w:val="105"/>
        </w:rPr>
        <w:t>读入货物的重量，输出计算之后货物的运费。</w:t>
      </w:r>
    </w:p>
    <w:p>
      <w:pPr>
        <w:pStyle w:val="3"/>
        <w:spacing w:before="2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 xml:space="preserve">读入一个三位数，计算其各位数字之和。例如： </w:t>
      </w:r>
      <w:r>
        <w:rPr>
          <w:rFonts w:ascii="Courier New" w:eastAsia="Courier New"/>
          <w:color w:val="101010"/>
          <w:spacing w:val="-3"/>
          <w:w w:val="105"/>
          <w:sz w:val="14"/>
        </w:rPr>
        <w:t>123,</w:t>
      </w:r>
      <w:r>
        <w:rPr>
          <w:color w:val="101010"/>
          <w:w w:val="105"/>
          <w:sz w:val="14"/>
        </w:rPr>
        <w:t>各位数字之和为</w:t>
      </w:r>
      <w:r>
        <w:rPr>
          <w:rFonts w:ascii="Courier New" w:eastAsia="Courier New"/>
          <w:color w:val="101010"/>
          <w:w w:val="105"/>
          <w:sz w:val="14"/>
        </w:rPr>
        <w:t>6</w:t>
      </w:r>
    </w:p>
    <w:p>
      <w:pPr>
        <w:pStyle w:val="3"/>
        <w:spacing w:before="9"/>
        <w:rPr>
          <w:rFonts w:ascii="Courier New"/>
          <w:sz w:val="16"/>
        </w:rPr>
      </w:pPr>
    </w:p>
    <w:p>
      <w:pPr>
        <w:pStyle w:val="3"/>
        <w:ind w:left="295"/>
      </w:pPr>
      <w:r>
        <w:rPr>
          <w:rFonts w:ascii="Courier New" w:eastAsia="Courier New"/>
          <w:color w:val="101010"/>
          <w:w w:val="105"/>
        </w:rPr>
        <w:t xml:space="preserve">8. </w:t>
      </w:r>
      <w:r>
        <w:rPr>
          <w:color w:val="101010"/>
          <w:w w:val="105"/>
        </w:rPr>
        <w:t>计算</w:t>
      </w:r>
      <w:r>
        <w:rPr>
          <w:rFonts w:ascii="Courier New" w:eastAsia="Courier New"/>
          <w:color w:val="101010"/>
          <w:w w:val="105"/>
        </w:rPr>
        <w:t xml:space="preserve">1+2+3+...+100 </w:t>
      </w:r>
      <w:r>
        <w:rPr>
          <w:color w:val="101010"/>
          <w:w w:val="105"/>
        </w:rPr>
        <w:t>的和</w:t>
      </w:r>
    </w:p>
    <w:p>
      <w:pPr>
        <w:pStyle w:val="3"/>
        <w:spacing w:before="11"/>
      </w:pPr>
    </w:p>
    <w:p>
      <w:pPr>
        <w:pStyle w:val="3"/>
        <w:ind w:left="295"/>
      </w:pPr>
      <w:r>
        <w:rPr>
          <w:rFonts w:ascii="Courier New" w:eastAsia="Courier New"/>
          <w:color w:val="101010"/>
          <w:w w:val="105"/>
        </w:rPr>
        <w:t xml:space="preserve">9. </w:t>
      </w:r>
      <w:r>
        <w:rPr>
          <w:color w:val="101010"/>
          <w:w w:val="105"/>
        </w:rPr>
        <w:t>计算</w:t>
      </w:r>
      <w:r>
        <w:rPr>
          <w:rFonts w:ascii="Courier New" w:eastAsia="Courier New"/>
          <w:color w:val="101010"/>
          <w:w w:val="105"/>
        </w:rPr>
        <w:t xml:space="preserve">1+3+5+...+99 </w:t>
      </w:r>
      <w:r>
        <w:rPr>
          <w:color w:val="101010"/>
          <w:w w:val="105"/>
        </w:rPr>
        <w:t>的和</w:t>
      </w:r>
    </w:p>
    <w:p>
      <w:pPr>
        <w:pStyle w:val="3"/>
        <w:spacing w:before="10"/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240" w:lineRule="auto"/>
        <w:ind w:left="595" w:right="0" w:hanging="384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读入一个小于</w:t>
      </w:r>
      <w:r>
        <w:rPr>
          <w:rFonts w:ascii="Courier New" w:eastAsia="Courier New"/>
          <w:color w:val="101010"/>
          <w:w w:val="105"/>
          <w:sz w:val="14"/>
        </w:rPr>
        <w:t>10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的整数</w:t>
      </w:r>
      <w:r>
        <w:rPr>
          <w:rFonts w:ascii="Courier New" w:eastAsia="Courier New"/>
          <w:color w:val="101010"/>
          <w:w w:val="105"/>
          <w:sz w:val="14"/>
        </w:rPr>
        <w:t>n</w:t>
      </w:r>
      <w:r>
        <w:rPr>
          <w:color w:val="101010"/>
          <w:w w:val="105"/>
          <w:sz w:val="14"/>
        </w:rPr>
        <w:t>，输出它的阶乘</w:t>
      </w:r>
      <w:r>
        <w:rPr>
          <w:rFonts w:ascii="Courier New" w:eastAsia="Courier New"/>
          <w:color w:val="101010"/>
          <w:w w:val="105"/>
          <w:sz w:val="14"/>
        </w:rPr>
        <w:t>n!</w:t>
      </w:r>
    </w:p>
    <w:p>
      <w:pPr>
        <w:pStyle w:val="3"/>
        <w:spacing w:before="9"/>
        <w:rPr>
          <w:rFonts w:ascii="Courier New"/>
          <w:sz w:val="16"/>
        </w:rPr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求</w:t>
      </w:r>
      <w:r>
        <w:rPr>
          <w:rFonts w:ascii="Courier New" w:eastAsia="Courier New"/>
          <w:color w:val="101010"/>
          <w:w w:val="105"/>
          <w:sz w:val="14"/>
        </w:rPr>
        <w:t>100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以内所有能被</w:t>
      </w:r>
      <w:r>
        <w:rPr>
          <w:rFonts w:ascii="Courier New" w:eastAsia="Courier New"/>
          <w:color w:val="101010"/>
          <w:w w:val="105"/>
          <w:sz w:val="14"/>
        </w:rPr>
        <w:t>3</w:t>
      </w:r>
      <w:r>
        <w:rPr>
          <w:rFonts w:ascii="Courier New" w:eastAsia="Courier New"/>
          <w:color w:val="101010"/>
          <w:spacing w:val="-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整除但不能被</w:t>
      </w:r>
      <w:r>
        <w:rPr>
          <w:rFonts w:ascii="Courier New" w:eastAsia="Courier New"/>
          <w:color w:val="101010"/>
          <w:w w:val="105"/>
          <w:sz w:val="14"/>
        </w:rPr>
        <w:t>5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整除的数字的和。</w:t>
      </w:r>
    </w:p>
    <w:p>
      <w:pPr>
        <w:pStyle w:val="3"/>
        <w:spacing w:before="10"/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1" w:after="0" w:line="364" w:lineRule="auto"/>
        <w:ind w:left="595" w:right="162" w:hanging="384"/>
        <w:jc w:val="left"/>
        <w:rPr>
          <w:sz w:val="14"/>
        </w:rPr>
      </w:pPr>
      <w:r>
        <w:rPr>
          <w:rFonts w:ascii="Courier New" w:hAnsi="Courier New" w:eastAsia="Courier New"/>
          <w:color w:val="101010"/>
          <w:spacing w:val="-3"/>
          <w:sz w:val="14"/>
        </w:rPr>
        <w:t>“</w:t>
      </w:r>
      <w:r>
        <w:rPr>
          <w:color w:val="101010"/>
          <w:sz w:val="14"/>
        </w:rPr>
        <w:t>百钱买百鸡</w:t>
      </w:r>
      <w:r>
        <w:rPr>
          <w:rFonts w:ascii="Courier New" w:hAnsi="Courier New" w:eastAsia="Courier New"/>
          <w:color w:val="101010"/>
          <w:spacing w:val="-3"/>
          <w:sz w:val="14"/>
        </w:rPr>
        <w:t>”</w:t>
      </w:r>
      <w:r>
        <w:rPr>
          <w:color w:val="101010"/>
          <w:sz w:val="14"/>
        </w:rPr>
        <w:t>是我国古代的著名数学题。题目这样描述：</w:t>
      </w:r>
      <w:r>
        <w:rPr>
          <w:rFonts w:ascii="Courier New" w:hAnsi="Courier New" w:eastAsia="Courier New"/>
          <w:color w:val="101010"/>
          <w:sz w:val="14"/>
        </w:rPr>
        <w:t>3</w:t>
      </w:r>
      <w:r>
        <w:rPr>
          <w:color w:val="101010"/>
          <w:sz w:val="14"/>
        </w:rPr>
        <w:t>文钱可以买</w:t>
      </w:r>
      <w:r>
        <w:rPr>
          <w:rFonts w:ascii="Courier New" w:hAnsi="Courier New" w:eastAsia="Courier New"/>
          <w:color w:val="101010"/>
          <w:spacing w:val="-3"/>
          <w:sz w:val="14"/>
        </w:rPr>
        <w:t>1</w:t>
      </w:r>
      <w:r>
        <w:rPr>
          <w:color w:val="101010"/>
          <w:sz w:val="14"/>
        </w:rPr>
        <w:t>只公鸡，</w:t>
      </w:r>
      <w:r>
        <w:rPr>
          <w:rFonts w:ascii="Courier New" w:hAnsi="Courier New" w:eastAsia="Courier New"/>
          <w:color w:val="101010"/>
          <w:sz w:val="14"/>
        </w:rPr>
        <w:t>2</w:t>
      </w:r>
      <w:r>
        <w:rPr>
          <w:color w:val="101010"/>
          <w:sz w:val="14"/>
        </w:rPr>
        <w:t>文钱可以买一只母鸡，</w:t>
      </w:r>
      <w:r>
        <w:rPr>
          <w:rFonts w:ascii="Courier New" w:hAnsi="Courier New" w:eastAsia="Courier New"/>
          <w:color w:val="101010"/>
          <w:sz w:val="14"/>
        </w:rPr>
        <w:t>1</w:t>
      </w:r>
      <w:r>
        <w:rPr>
          <w:color w:val="101010"/>
          <w:sz w:val="14"/>
        </w:rPr>
        <w:t>文钱可以买</w:t>
      </w:r>
      <w:r>
        <w:rPr>
          <w:rFonts w:ascii="Courier New" w:hAnsi="Courier New" w:eastAsia="Courier New"/>
          <w:color w:val="101010"/>
          <w:spacing w:val="-3"/>
          <w:sz w:val="14"/>
        </w:rPr>
        <w:t>3</w:t>
      </w:r>
      <w:r>
        <w:rPr>
          <w:color w:val="101010"/>
          <w:sz w:val="14"/>
        </w:rPr>
        <w:t>只小鸡。用</w:t>
      </w:r>
      <w:r>
        <w:rPr>
          <w:rFonts w:ascii="Courier New" w:hAnsi="Courier New" w:eastAsia="Courier New"/>
          <w:color w:val="101010"/>
          <w:sz w:val="14"/>
        </w:rPr>
        <w:t>100</w:t>
      </w:r>
      <w:r>
        <w:rPr>
          <w:rFonts w:ascii="Courier New" w:hAnsi="Courier New" w:eastAsia="Courier New"/>
          <w:color w:val="101010"/>
          <w:spacing w:val="15"/>
          <w:sz w:val="14"/>
        </w:rPr>
        <w:t xml:space="preserve">  </w:t>
      </w:r>
      <w:r>
        <w:rPr>
          <w:color w:val="101010"/>
          <w:sz w:val="14"/>
        </w:rPr>
        <w:t>文</w:t>
      </w:r>
      <w:r>
        <w:rPr>
          <w:color w:val="101010"/>
          <w:w w:val="105"/>
          <w:sz w:val="14"/>
        </w:rPr>
        <w:t>钱买</w:t>
      </w:r>
      <w:r>
        <w:rPr>
          <w:rFonts w:ascii="Courier New" w:hAnsi="Courier New" w:eastAsia="Courier New"/>
          <w:color w:val="101010"/>
          <w:w w:val="105"/>
          <w:sz w:val="14"/>
        </w:rPr>
        <w:t>100</w:t>
      </w:r>
      <w:r>
        <w:rPr>
          <w:rFonts w:ascii="Courier New" w:hAns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只鸡，那么各有公鸡、母鸡、小鸡多少只？</w:t>
      </w:r>
    </w:p>
    <w:p>
      <w:pPr>
        <w:pStyle w:val="7"/>
        <w:numPr>
          <w:ilvl w:val="0"/>
          <w:numId w:val="3"/>
        </w:numPr>
        <w:tabs>
          <w:tab w:val="left" w:pos="596"/>
        </w:tabs>
        <w:spacing w:before="73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搬砖问题：</w:t>
      </w:r>
      <w:r>
        <w:rPr>
          <w:rFonts w:ascii="Courier New" w:eastAsia="Courier New"/>
          <w:color w:val="101010"/>
          <w:w w:val="105"/>
          <w:sz w:val="14"/>
        </w:rPr>
        <w:t>36</w:t>
      </w:r>
      <w:r>
        <w:rPr>
          <w:color w:val="101010"/>
          <w:w w:val="105"/>
          <w:sz w:val="14"/>
        </w:rPr>
        <w:t>块砖，</w:t>
      </w:r>
      <w:r>
        <w:rPr>
          <w:rFonts w:ascii="Courier New" w:eastAsia="Courier New"/>
          <w:color w:val="101010"/>
          <w:w w:val="105"/>
          <w:sz w:val="14"/>
        </w:rPr>
        <w:t>36</w:t>
      </w:r>
      <w:r>
        <w:rPr>
          <w:color w:val="101010"/>
          <w:w w:val="105"/>
          <w:sz w:val="14"/>
        </w:rPr>
        <w:t>人搬，男搬</w:t>
      </w:r>
      <w:r>
        <w:rPr>
          <w:rFonts w:ascii="Courier New" w:eastAsia="Courier New"/>
          <w:color w:val="101010"/>
          <w:w w:val="105"/>
          <w:sz w:val="14"/>
        </w:rPr>
        <w:t>4</w:t>
      </w:r>
      <w:r>
        <w:rPr>
          <w:color w:val="101010"/>
          <w:w w:val="105"/>
          <w:sz w:val="14"/>
        </w:rPr>
        <w:t>，女搬</w:t>
      </w:r>
      <w:r>
        <w:rPr>
          <w:rFonts w:ascii="Courier New" w:eastAsia="Courier New"/>
          <w:color w:val="101010"/>
          <w:w w:val="105"/>
          <w:sz w:val="14"/>
        </w:rPr>
        <w:t>3</w:t>
      </w:r>
      <w:r>
        <w:rPr>
          <w:color w:val="101010"/>
          <w:w w:val="105"/>
          <w:sz w:val="14"/>
        </w:rPr>
        <w:t>，两个小孩抬</w:t>
      </w:r>
      <w:r>
        <w:rPr>
          <w:rFonts w:ascii="Courier New" w:eastAsia="Courier New"/>
          <w:color w:val="101010"/>
          <w:spacing w:val="-3"/>
          <w:w w:val="105"/>
          <w:sz w:val="14"/>
        </w:rPr>
        <w:t>1</w:t>
      </w:r>
      <w:r>
        <w:rPr>
          <w:color w:val="101010"/>
          <w:w w:val="105"/>
          <w:sz w:val="14"/>
        </w:rPr>
        <w:t>砖，要求一次全搬完，问男、女和小孩各若干？</w:t>
      </w:r>
    </w:p>
    <w:p>
      <w:pPr>
        <w:pStyle w:val="3"/>
        <w:spacing w:before="10"/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1" w:after="0" w:line="240" w:lineRule="auto"/>
        <w:ind w:left="595" w:right="0" w:hanging="384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编程找出四位整数</w:t>
      </w:r>
      <w:r>
        <w:rPr>
          <w:rFonts w:ascii="Courier New" w:eastAsia="Courier New"/>
          <w:color w:val="101010"/>
          <w:spacing w:val="-3"/>
          <w:w w:val="105"/>
          <w:sz w:val="14"/>
        </w:rPr>
        <w:t>abcd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中满足下述关系的数</w:t>
      </w:r>
      <w:r>
        <w:rPr>
          <w:rFonts w:ascii="Courier New" w:eastAsia="Courier New"/>
          <w:color w:val="101010"/>
          <w:spacing w:val="-3"/>
          <w:w w:val="105"/>
          <w:sz w:val="14"/>
        </w:rPr>
        <w:t>:(ab+cd)(ab+cd)=abcd</w:t>
      </w:r>
    </w:p>
    <w:p>
      <w:pPr>
        <w:pStyle w:val="3"/>
        <w:spacing w:before="8"/>
        <w:rPr>
          <w:rFonts w:ascii="Courier New"/>
          <w:sz w:val="16"/>
        </w:rPr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458" w:lineRule="auto"/>
        <w:ind w:left="595" w:right="6819" w:hanging="384"/>
        <w:jc w:val="left"/>
        <w:rPr>
          <w:rFonts w:ascii="Courier New" w:eastAsia="Courier New"/>
          <w:sz w:val="14"/>
        </w:rPr>
      </w:pPr>
      <w:r>
        <w:drawing>
          <wp:anchor distT="0" distB="0" distL="0" distR="0" simplePos="0" relativeHeight="268427264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401320</wp:posOffset>
            </wp:positionV>
            <wp:extent cx="678180" cy="9601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79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sz w:val="14"/>
        </w:rPr>
        <w:t>读入一个整数</w:t>
      </w:r>
      <w:r>
        <w:rPr>
          <w:rFonts w:ascii="Courier New" w:eastAsia="Courier New"/>
          <w:color w:val="101010"/>
          <w:sz w:val="14"/>
        </w:rPr>
        <w:t>n</w:t>
      </w:r>
      <w:r>
        <w:rPr>
          <w:color w:val="101010"/>
          <w:sz w:val="14"/>
        </w:rPr>
        <w:t>，输出如下图形</w:t>
      </w:r>
      <w:r>
        <w:rPr>
          <w:rFonts w:ascii="Courier New" w:eastAsia="Courier New"/>
          <w:color w:val="101010"/>
          <w:spacing w:val="-15"/>
          <w:sz w:val="14"/>
        </w:rPr>
        <w:t xml:space="preserve">: </w:t>
      </w:r>
      <w:r>
        <w:rPr>
          <w:color w:val="101010"/>
          <w:spacing w:val="1"/>
          <w:w w:val="105"/>
          <w:sz w:val="14"/>
        </w:rPr>
        <w:t xml:space="preserve">当输入 </w:t>
      </w:r>
      <w:r>
        <w:rPr>
          <w:rFonts w:ascii="Courier New" w:eastAsia="Courier New"/>
          <w:color w:val="101010"/>
          <w:spacing w:val="-3"/>
          <w:w w:val="105"/>
          <w:sz w:val="14"/>
        </w:rPr>
        <w:t>n=3</w:t>
      </w:r>
      <w:r>
        <w:rPr>
          <w:color w:val="101010"/>
          <w:w w:val="105"/>
          <w:sz w:val="14"/>
        </w:rPr>
        <w:t>时，输出</w:t>
      </w:r>
      <w:r>
        <w:rPr>
          <w:rFonts w:ascii="Courier New" w:eastAsia="Courier New"/>
          <w:color w:val="101010"/>
          <w:w w:val="105"/>
          <w:sz w:val="14"/>
        </w:rPr>
        <w:t>:</w:t>
      </w: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rPr>
          <w:rFonts w:ascii="Courier New"/>
          <w:sz w:val="16"/>
        </w:rPr>
      </w:pPr>
    </w:p>
    <w:p>
      <w:pPr>
        <w:pStyle w:val="3"/>
        <w:spacing w:before="6"/>
        <w:rPr>
          <w:rFonts w:ascii="Courier New"/>
          <w:sz w:val="16"/>
        </w:rPr>
      </w:pPr>
    </w:p>
    <w:p>
      <w:pPr>
        <w:pStyle w:val="3"/>
        <w:ind w:left="595"/>
        <w:rPr>
          <w:rFonts w:ascii="Courier New" w:eastAsia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195580</wp:posOffset>
            </wp:positionV>
            <wp:extent cx="838200" cy="1219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105"/>
        </w:rPr>
        <w:t>当输入</w:t>
      </w:r>
      <w:r>
        <w:rPr>
          <w:rFonts w:ascii="Courier New" w:eastAsia="Courier New"/>
          <w:color w:val="101010"/>
          <w:w w:val="105"/>
        </w:rPr>
        <w:t>n=4</w:t>
      </w:r>
      <w:r>
        <w:rPr>
          <w:color w:val="101010"/>
          <w:w w:val="105"/>
        </w:rPr>
        <w:t>时，输出</w:t>
      </w:r>
      <w:r>
        <w:rPr>
          <w:rFonts w:ascii="Courier New" w:eastAsia="Courier New"/>
          <w:color w:val="101010"/>
          <w:w w:val="105"/>
        </w:rPr>
        <w:t>:</w:t>
      </w:r>
    </w:p>
    <w:p>
      <w:pPr>
        <w:pStyle w:val="3"/>
        <w:spacing w:before="1"/>
        <w:rPr>
          <w:rFonts w:ascii="Courier New"/>
          <w:sz w:val="22"/>
        </w:rPr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输出</w:t>
      </w:r>
      <w:r>
        <w:rPr>
          <w:rFonts w:ascii="Courier New" w:eastAsia="Courier New"/>
          <w:color w:val="101010"/>
          <w:w w:val="105"/>
          <w:sz w:val="14"/>
        </w:rPr>
        <w:t>99</w:t>
      </w:r>
      <w:r>
        <w:rPr>
          <w:rFonts w:ascii="Courier New" w:eastAsia="Courier New"/>
          <w:color w:val="101010"/>
          <w:spacing w:val="-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乘法表</w:t>
      </w:r>
    </w:p>
    <w:p>
      <w:pPr>
        <w:pStyle w:val="3"/>
        <w:spacing w:before="4"/>
        <w:rPr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求水仙花数。所谓水仙花数，是指一个三位数</w:t>
      </w:r>
      <w:r>
        <w:rPr>
          <w:rFonts w:ascii="Courier New" w:eastAsia="Courier New"/>
          <w:color w:val="101010"/>
          <w:spacing w:val="-3"/>
          <w:w w:val="105"/>
          <w:sz w:val="14"/>
        </w:rPr>
        <w:t>abc</w:t>
      </w:r>
      <w:r>
        <w:rPr>
          <w:color w:val="101010"/>
          <w:spacing w:val="-2"/>
          <w:w w:val="105"/>
          <w:sz w:val="14"/>
        </w:rPr>
        <w:t>，如果满足</w:t>
      </w:r>
      <w:r>
        <w:rPr>
          <w:rFonts w:ascii="Courier New" w:eastAsia="Courier New"/>
          <w:color w:val="101010"/>
          <w:w w:val="105"/>
          <w:sz w:val="14"/>
        </w:rPr>
        <w:t>a</w:t>
      </w:r>
      <w:r>
        <w:rPr>
          <w:rFonts w:ascii="Courier New" w:eastAsia="Courier New"/>
          <w:color w:val="101010"/>
          <w:w w:val="105"/>
          <w:position w:val="6"/>
          <w:sz w:val="12"/>
        </w:rPr>
        <w:t>3</w:t>
      </w:r>
      <w:r>
        <w:rPr>
          <w:rFonts w:ascii="Courier New" w:eastAsia="Courier New"/>
          <w:color w:val="101010"/>
          <w:spacing w:val="3"/>
          <w:w w:val="105"/>
          <w:position w:val="6"/>
          <w:sz w:val="12"/>
        </w:rPr>
        <w:t xml:space="preserve"> </w:t>
      </w:r>
      <w:r>
        <w:rPr>
          <w:rFonts w:ascii="Courier New" w:eastAsia="Courier New"/>
          <w:color w:val="101010"/>
          <w:spacing w:val="-6"/>
          <w:w w:val="105"/>
          <w:sz w:val="14"/>
        </w:rPr>
        <w:t xml:space="preserve">+ </w:t>
      </w:r>
      <w:r>
        <w:rPr>
          <w:rFonts w:ascii="Courier New" w:eastAsia="Courier New"/>
          <w:color w:val="101010"/>
          <w:w w:val="105"/>
          <w:sz w:val="14"/>
        </w:rPr>
        <w:t>b</w:t>
      </w:r>
      <w:r>
        <w:rPr>
          <w:rFonts w:ascii="Courier New" w:eastAsia="Courier New"/>
          <w:color w:val="101010"/>
          <w:w w:val="105"/>
          <w:position w:val="6"/>
          <w:sz w:val="12"/>
        </w:rPr>
        <w:t>3</w:t>
      </w:r>
      <w:r>
        <w:rPr>
          <w:rFonts w:ascii="Courier New" w:eastAsia="Courier New"/>
          <w:color w:val="101010"/>
          <w:spacing w:val="3"/>
          <w:w w:val="105"/>
          <w:position w:val="6"/>
          <w:sz w:val="12"/>
        </w:rPr>
        <w:t xml:space="preserve"> </w:t>
      </w:r>
      <w:r>
        <w:rPr>
          <w:rFonts w:ascii="Courier New" w:eastAsia="Courier New"/>
          <w:color w:val="101010"/>
          <w:spacing w:val="-6"/>
          <w:w w:val="105"/>
          <w:sz w:val="14"/>
        </w:rPr>
        <w:t xml:space="preserve">+ </w:t>
      </w:r>
      <w:r>
        <w:rPr>
          <w:rFonts w:ascii="Courier New" w:eastAsia="Courier New"/>
          <w:color w:val="101010"/>
          <w:w w:val="105"/>
          <w:sz w:val="14"/>
        </w:rPr>
        <w:t>c</w:t>
      </w:r>
      <w:r>
        <w:rPr>
          <w:rFonts w:ascii="Courier New" w:eastAsia="Courier New"/>
          <w:color w:val="101010"/>
          <w:w w:val="105"/>
          <w:position w:val="6"/>
          <w:sz w:val="12"/>
        </w:rPr>
        <w:t>3</w:t>
      </w:r>
      <w:r>
        <w:rPr>
          <w:rFonts w:ascii="Courier New" w:eastAsia="Courier New"/>
          <w:color w:val="101010"/>
          <w:spacing w:val="3"/>
          <w:w w:val="105"/>
          <w:position w:val="6"/>
          <w:sz w:val="12"/>
        </w:rPr>
        <w:t xml:space="preserve"> </w:t>
      </w:r>
      <w:r>
        <w:rPr>
          <w:rFonts w:ascii="Courier New" w:eastAsia="Courier New"/>
          <w:color w:val="101010"/>
          <w:spacing w:val="-6"/>
          <w:w w:val="105"/>
          <w:sz w:val="14"/>
        </w:rPr>
        <w:t xml:space="preserve">= </w:t>
      </w:r>
      <w:r>
        <w:rPr>
          <w:rFonts w:ascii="Courier New" w:eastAsia="Courier New"/>
          <w:color w:val="101010"/>
          <w:spacing w:val="-3"/>
          <w:w w:val="105"/>
          <w:sz w:val="14"/>
        </w:rPr>
        <w:t>abc</w:t>
      </w:r>
      <w:r>
        <w:rPr>
          <w:color w:val="101010"/>
          <w:spacing w:val="-2"/>
          <w:w w:val="105"/>
          <w:sz w:val="14"/>
        </w:rPr>
        <w:t>，则</w:t>
      </w:r>
      <w:r>
        <w:rPr>
          <w:rFonts w:ascii="Courier New" w:eastAsia="Courier New"/>
          <w:color w:val="101010"/>
          <w:spacing w:val="-3"/>
          <w:w w:val="105"/>
          <w:sz w:val="14"/>
        </w:rPr>
        <w:t>abc</w:t>
      </w:r>
      <w:r>
        <w:rPr>
          <w:color w:val="101010"/>
          <w:w w:val="105"/>
          <w:sz w:val="14"/>
        </w:rPr>
        <w:t>是水仙花数。</w:t>
      </w:r>
    </w:p>
    <w:p>
      <w:pPr>
        <w:pStyle w:val="3"/>
        <w:spacing w:before="10"/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1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输入一个整数， 计算它各位上数字的和。（注意：是任意位的整数）</w:t>
      </w:r>
    </w:p>
    <w:p>
      <w:pPr>
        <w:pStyle w:val="3"/>
        <w:spacing w:before="10"/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0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w w:val="105"/>
          <w:sz w:val="14"/>
        </w:rPr>
        <w:t>输入一整数</w:t>
      </w:r>
      <w:r>
        <w:rPr>
          <w:rFonts w:ascii="Courier New" w:eastAsia="Courier New"/>
          <w:color w:val="101010"/>
          <w:w w:val="105"/>
          <w:sz w:val="14"/>
        </w:rPr>
        <w:t>A</w:t>
      </w:r>
      <w:r>
        <w:rPr>
          <w:color w:val="101010"/>
          <w:w w:val="105"/>
          <w:sz w:val="14"/>
        </w:rPr>
        <w:t>，判断它是否质数。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1120" w:right="1220" w:bottom="280" w:left="122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596"/>
        </w:tabs>
        <w:spacing w:before="64" w:after="0" w:line="364" w:lineRule="auto"/>
        <w:ind w:left="595" w:right="114" w:hanging="384"/>
        <w:jc w:val="left"/>
        <w:rPr>
          <w:sz w:val="14"/>
        </w:rPr>
      </w:pPr>
      <w:r>
        <w:rPr>
          <w:color w:val="101010"/>
          <w:sz w:val="14"/>
        </w:rPr>
        <w:t>如果一个数等于其所有因子之和</w:t>
      </w:r>
      <w:r>
        <w:rPr>
          <w:rFonts w:ascii="Courier New" w:eastAsia="Courier New"/>
          <w:color w:val="101010"/>
          <w:spacing w:val="-3"/>
          <w:sz w:val="14"/>
        </w:rPr>
        <w:t>,</w:t>
      </w:r>
      <w:r>
        <w:rPr>
          <w:color w:val="101010"/>
          <w:sz w:val="14"/>
        </w:rPr>
        <w:t>我们就称这个数为</w:t>
      </w:r>
      <w:r>
        <w:rPr>
          <w:rFonts w:ascii="Courier New" w:eastAsia="Courier New"/>
          <w:color w:val="101010"/>
          <w:spacing w:val="-3"/>
          <w:sz w:val="14"/>
        </w:rPr>
        <w:t>"</w:t>
      </w:r>
      <w:r>
        <w:rPr>
          <w:color w:val="101010"/>
          <w:sz w:val="14"/>
        </w:rPr>
        <w:t>完数</w:t>
      </w:r>
      <w:r>
        <w:rPr>
          <w:rFonts w:ascii="Courier New" w:eastAsia="Courier New"/>
          <w:color w:val="101010"/>
          <w:spacing w:val="-3"/>
          <w:sz w:val="14"/>
        </w:rPr>
        <w:t>",</w:t>
      </w:r>
      <w:r>
        <w:rPr>
          <w:color w:val="101010"/>
          <w:sz w:val="14"/>
        </w:rPr>
        <w:t>例如</w:t>
      </w:r>
      <w:r>
        <w:rPr>
          <w:rFonts w:ascii="Courier New" w:eastAsia="Courier New"/>
          <w:color w:val="101010"/>
          <w:sz w:val="14"/>
        </w:rPr>
        <w:t>6</w:t>
      </w:r>
      <w:r>
        <w:rPr>
          <w:rFonts w:ascii="Courier New" w:eastAsia="Courier New"/>
          <w:color w:val="101010"/>
          <w:spacing w:val="22"/>
          <w:sz w:val="14"/>
        </w:rPr>
        <w:t xml:space="preserve"> </w:t>
      </w:r>
      <w:r>
        <w:rPr>
          <w:color w:val="101010"/>
          <w:sz w:val="14"/>
        </w:rPr>
        <w:t>的因子为</w:t>
      </w:r>
      <w:r>
        <w:rPr>
          <w:rFonts w:ascii="Courier New" w:eastAsia="Courier New"/>
          <w:color w:val="101010"/>
          <w:spacing w:val="-3"/>
          <w:sz w:val="14"/>
        </w:rPr>
        <w:t>1,2,3,6=1+2+3,6</w:t>
      </w:r>
      <w:r>
        <w:rPr>
          <w:color w:val="101010"/>
          <w:sz w:val="14"/>
        </w:rPr>
        <w:t>就是一个完数</w:t>
      </w:r>
      <w:r>
        <w:rPr>
          <w:rFonts w:ascii="Courier New" w:eastAsia="Courier New"/>
          <w:color w:val="101010"/>
          <w:spacing w:val="-3"/>
          <w:sz w:val="14"/>
        </w:rPr>
        <w:t>.</w:t>
      </w:r>
      <w:r>
        <w:rPr>
          <w:color w:val="101010"/>
          <w:sz w:val="14"/>
        </w:rPr>
        <w:t>请编程打印出</w:t>
      </w:r>
      <w:r>
        <w:rPr>
          <w:rFonts w:ascii="Courier New" w:eastAsia="Courier New"/>
          <w:color w:val="101010"/>
          <w:spacing w:val="-3"/>
          <w:sz w:val="14"/>
        </w:rPr>
        <w:t>1000</w:t>
      </w:r>
      <w:r>
        <w:rPr>
          <w:rFonts w:ascii="Courier New" w:eastAsia="Courier New"/>
          <w:color w:val="101010"/>
          <w:spacing w:val="11"/>
          <w:sz w:val="14"/>
        </w:rPr>
        <w:t xml:space="preserve">  </w:t>
      </w:r>
      <w:r>
        <w:rPr>
          <w:color w:val="101010"/>
          <w:sz w:val="14"/>
        </w:rPr>
        <w:t>以内所</w:t>
      </w:r>
      <w:r>
        <w:rPr>
          <w:color w:val="101010"/>
          <w:w w:val="105"/>
          <w:sz w:val="14"/>
        </w:rPr>
        <w:t>有的完数</w:t>
      </w:r>
    </w:p>
    <w:p>
      <w:pPr>
        <w:pStyle w:val="3"/>
        <w:tabs>
          <w:tab w:val="left" w:leader="dot" w:pos="8683"/>
        </w:tabs>
        <w:spacing w:before="76"/>
        <w:ind w:left="211"/>
      </w:pPr>
      <w:r>
        <w:rPr>
          <w:rFonts w:ascii="Courier New" w:eastAsia="Courier New"/>
          <w:color w:val="101010"/>
        </w:rPr>
        <w:t xml:space="preserve">21. </w:t>
      </w:r>
      <w:r>
        <w:rPr>
          <w:rFonts w:ascii="Courier New" w:eastAsia="Courier New"/>
          <w:color w:val="101010"/>
          <w:spacing w:val="79"/>
        </w:rPr>
        <w:t xml:space="preserve"> </w:t>
      </w:r>
      <w:r>
        <w:rPr>
          <w:color w:val="101010"/>
        </w:rPr>
        <w:t>计算圆周率</w:t>
      </w:r>
      <w:r>
        <w:rPr>
          <w:rFonts w:ascii="Courier New" w:eastAsia="Courier New"/>
          <w:color w:val="101010"/>
          <w:spacing w:val="-3"/>
        </w:rPr>
        <w:t>:</w:t>
      </w:r>
      <w:r>
        <w:rPr>
          <w:color w:val="101010"/>
        </w:rPr>
        <w:t>中国古代数学家研究出了计算圆周率最简单的办法</w:t>
      </w:r>
      <w:r>
        <w:rPr>
          <w:rFonts w:ascii="Courier New" w:eastAsia="Courier New"/>
          <w:color w:val="101010"/>
          <w:spacing w:val="-3"/>
        </w:rPr>
        <w:t>:PI=4/1-4/3+4/5-4/7+4/9-4/11+4/13-4/15+4/17</w:t>
      </w:r>
      <w:r>
        <w:rPr>
          <w:rFonts w:ascii="Courier New" w:eastAsia="Courier New"/>
          <w:color w:val="101010"/>
          <w:spacing w:val="-3"/>
        </w:rPr>
        <w:tab/>
      </w:r>
      <w:r>
        <w:rPr>
          <w:color w:val="101010"/>
          <w:w w:val="105"/>
        </w:rPr>
        <w:t>这个算式</w:t>
      </w:r>
    </w:p>
    <w:p>
      <w:pPr>
        <w:pStyle w:val="3"/>
        <w:spacing w:before="94" w:line="331" w:lineRule="auto"/>
        <w:ind w:left="595" w:right="162"/>
        <w:rPr>
          <w:rFonts w:ascii="Courier New" w:eastAsia="Courier New"/>
        </w:rPr>
      </w:pPr>
      <w:r>
        <w:rPr>
          <w:color w:val="101010"/>
        </w:rPr>
        <w:t>的结果会无限接近于圆周率的值</w:t>
      </w:r>
      <w:r>
        <w:rPr>
          <w:rFonts w:ascii="Courier New" w:eastAsia="Courier New"/>
          <w:color w:val="101010"/>
        </w:rPr>
        <w:t>,</w:t>
      </w:r>
      <w:r>
        <w:rPr>
          <w:color w:val="101010"/>
        </w:rPr>
        <w:t>我国古代数学家祖冲之计算出</w:t>
      </w:r>
      <w:r>
        <w:rPr>
          <w:rFonts w:ascii="Courier New" w:eastAsia="Courier New"/>
          <w:color w:val="101010"/>
        </w:rPr>
        <w:t>,</w:t>
      </w:r>
      <w:r>
        <w:rPr>
          <w:color w:val="101010"/>
        </w:rPr>
        <w:t>圆周率在</w:t>
      </w:r>
      <w:r>
        <w:rPr>
          <w:rFonts w:ascii="Courier New" w:eastAsia="Courier New"/>
          <w:color w:val="101010"/>
        </w:rPr>
        <w:t>3.1415926</w:t>
      </w:r>
      <w:r>
        <w:rPr>
          <w:color w:val="101010"/>
        </w:rPr>
        <w:t>和</w:t>
      </w:r>
      <w:r>
        <w:rPr>
          <w:rFonts w:ascii="Courier New" w:eastAsia="Courier New"/>
          <w:color w:val="101010"/>
        </w:rPr>
        <w:t xml:space="preserve">3.1415927  </w:t>
      </w:r>
      <w:r>
        <w:rPr>
          <w:color w:val="101010"/>
        </w:rPr>
        <w:t>之间</w:t>
      </w:r>
      <w:r>
        <w:rPr>
          <w:rFonts w:ascii="Courier New" w:eastAsia="Courier New"/>
          <w:color w:val="101010"/>
        </w:rPr>
        <w:t>,</w:t>
      </w:r>
      <w:r>
        <w:rPr>
          <w:color w:val="101010"/>
        </w:rPr>
        <w:t>请编程计算</w:t>
      </w:r>
      <w:r>
        <w:rPr>
          <w:rFonts w:ascii="Courier New" w:eastAsia="Courier New"/>
          <w:color w:val="101010"/>
        </w:rPr>
        <w:t>,</w:t>
      </w:r>
      <w:r>
        <w:rPr>
          <w:color w:val="101010"/>
        </w:rPr>
        <w:t>要想得到这样的结</w:t>
      </w:r>
      <w:r>
        <w:rPr>
          <w:color w:val="101010"/>
          <w:w w:val="105"/>
        </w:rPr>
        <w:t>果</w:t>
      </w:r>
      <w:r>
        <w:rPr>
          <w:rFonts w:ascii="Courier New" w:eastAsia="Courier New"/>
          <w:color w:val="101010"/>
          <w:w w:val="105"/>
        </w:rPr>
        <w:t>,</w:t>
      </w:r>
      <w:r>
        <w:rPr>
          <w:color w:val="101010"/>
          <w:w w:val="105"/>
        </w:rPr>
        <w:t>他要经过多少次加减法运算</w:t>
      </w:r>
      <w:r>
        <w:rPr>
          <w:rFonts w:ascii="Courier New" w:eastAsia="Courier New"/>
          <w:color w:val="101010"/>
          <w:w w:val="105"/>
        </w:rPr>
        <w:t>?</w:t>
      </w:r>
    </w:p>
    <w:p>
      <w:pPr>
        <w:pStyle w:val="7"/>
        <w:numPr>
          <w:ilvl w:val="0"/>
          <w:numId w:val="4"/>
        </w:numPr>
        <w:tabs>
          <w:tab w:val="left" w:pos="596"/>
        </w:tabs>
        <w:spacing w:before="99" w:after="0" w:line="240" w:lineRule="auto"/>
        <w:ind w:left="595" w:right="0" w:hanging="384"/>
        <w:jc w:val="left"/>
        <w:rPr>
          <w:sz w:val="14"/>
        </w:rPr>
      </w:pPr>
      <w:r>
        <w:rPr>
          <w:color w:val="101010"/>
          <w:spacing w:val="-1"/>
          <w:sz w:val="14"/>
        </w:rPr>
        <w:t>已知：</w:t>
      </w:r>
      <w:r>
        <w:rPr>
          <w:rFonts w:ascii="Courier New" w:hAnsi="Courier New" w:eastAsia="Courier New"/>
          <w:color w:val="101010"/>
          <w:spacing w:val="-3"/>
          <w:sz w:val="14"/>
        </w:rPr>
        <w:t>faibonacci</w:t>
      </w:r>
      <w:r>
        <w:rPr>
          <w:color w:val="101010"/>
          <w:spacing w:val="-3"/>
          <w:sz w:val="14"/>
        </w:rPr>
        <w:t>（</w:t>
      </w:r>
      <w:r>
        <w:rPr>
          <w:color w:val="101010"/>
          <w:sz w:val="14"/>
        </w:rPr>
        <w:t>费波那契）数列的前几个数分别为</w:t>
      </w:r>
      <w:r>
        <w:rPr>
          <w:rFonts w:ascii="Courier New" w:hAnsi="Courier New" w:eastAsia="Courier New"/>
          <w:color w:val="101010"/>
          <w:sz w:val="14"/>
        </w:rPr>
        <w:t>0</w:t>
      </w:r>
      <w:r>
        <w:rPr>
          <w:color w:val="101010"/>
          <w:sz w:val="14"/>
        </w:rPr>
        <w:t>，</w:t>
      </w:r>
      <w:r>
        <w:rPr>
          <w:rFonts w:ascii="Courier New" w:hAnsi="Courier New" w:eastAsia="Courier New"/>
          <w:color w:val="101010"/>
          <w:sz w:val="14"/>
        </w:rPr>
        <w:t>1</w:t>
      </w:r>
      <w:r>
        <w:rPr>
          <w:color w:val="101010"/>
          <w:sz w:val="14"/>
        </w:rPr>
        <w:t>，</w:t>
      </w:r>
      <w:r>
        <w:rPr>
          <w:rFonts w:ascii="Courier New" w:hAnsi="Courier New" w:eastAsia="Courier New"/>
          <w:color w:val="101010"/>
          <w:sz w:val="14"/>
        </w:rPr>
        <w:t>1</w:t>
      </w:r>
      <w:r>
        <w:rPr>
          <w:color w:val="101010"/>
          <w:sz w:val="14"/>
        </w:rPr>
        <w:t>，</w:t>
      </w:r>
      <w:r>
        <w:rPr>
          <w:rFonts w:ascii="Courier New" w:hAnsi="Courier New" w:eastAsia="Courier New"/>
          <w:color w:val="101010"/>
          <w:sz w:val="14"/>
        </w:rPr>
        <w:t>2</w:t>
      </w:r>
      <w:r>
        <w:rPr>
          <w:color w:val="101010"/>
          <w:sz w:val="14"/>
        </w:rPr>
        <w:t>，</w:t>
      </w:r>
      <w:r>
        <w:rPr>
          <w:rFonts w:ascii="Courier New" w:hAnsi="Courier New" w:eastAsia="Courier New"/>
          <w:color w:val="101010"/>
          <w:sz w:val="14"/>
        </w:rPr>
        <w:t>3</w:t>
      </w:r>
      <w:r>
        <w:rPr>
          <w:color w:val="101010"/>
          <w:sz w:val="14"/>
        </w:rPr>
        <w:t>，</w:t>
      </w:r>
      <w:r>
        <w:rPr>
          <w:rFonts w:ascii="Courier New" w:hAnsi="Courier New" w:eastAsia="Courier New"/>
          <w:color w:val="101010"/>
          <w:sz w:val="14"/>
        </w:rPr>
        <w:t>5……</w:t>
      </w:r>
      <w:r>
        <w:rPr>
          <w:color w:val="101010"/>
          <w:sz w:val="14"/>
        </w:rPr>
        <w:t>。从第</w:t>
      </w:r>
      <w:r>
        <w:rPr>
          <w:rFonts w:ascii="Courier New" w:hAnsi="Courier New" w:eastAsia="Courier New"/>
          <w:color w:val="101010"/>
          <w:sz w:val="14"/>
        </w:rPr>
        <w:t>3</w:t>
      </w:r>
      <w:r>
        <w:rPr>
          <w:rFonts w:ascii="Courier New" w:hAnsi="Courier New" w:eastAsia="Courier New"/>
          <w:color w:val="101010"/>
          <w:spacing w:val="78"/>
          <w:sz w:val="14"/>
        </w:rPr>
        <w:t xml:space="preserve"> </w:t>
      </w:r>
      <w:r>
        <w:rPr>
          <w:color w:val="101010"/>
          <w:sz w:val="14"/>
        </w:rPr>
        <w:t>项开始，每一项都等于前两项的和。读入一个整数</w:t>
      </w:r>
    </w:p>
    <w:p>
      <w:pPr>
        <w:pStyle w:val="3"/>
        <w:spacing w:before="94"/>
        <w:ind w:left="595"/>
      </w:pPr>
      <w:r>
        <w:rPr>
          <w:rFonts w:ascii="Courier New" w:eastAsia="Courier New"/>
          <w:color w:val="101010"/>
          <w:w w:val="105"/>
        </w:rPr>
        <w:t>n</w:t>
      </w:r>
      <w:r>
        <w:rPr>
          <w:color w:val="101010"/>
          <w:w w:val="105"/>
        </w:rPr>
        <w:t>，编程求出此数列的前</w:t>
      </w:r>
      <w:r>
        <w:rPr>
          <w:rFonts w:ascii="Courier New" w:eastAsia="Courier New"/>
          <w:color w:val="101010"/>
          <w:w w:val="105"/>
        </w:rPr>
        <w:t xml:space="preserve">n </w:t>
      </w:r>
      <w:r>
        <w:rPr>
          <w:color w:val="101010"/>
          <w:w w:val="105"/>
        </w:rPr>
        <w:t>项。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596"/>
        </w:tabs>
        <w:spacing w:before="0" w:after="0" w:line="364" w:lineRule="auto"/>
        <w:ind w:left="595" w:right="234" w:hanging="384"/>
        <w:jc w:val="left"/>
        <w:rPr>
          <w:sz w:val="14"/>
        </w:rPr>
      </w:pPr>
      <w:r>
        <w:rPr>
          <w:color w:val="101010"/>
          <w:w w:val="105"/>
          <w:sz w:val="14"/>
        </w:rPr>
        <w:t>一个</w:t>
      </w:r>
      <w:r>
        <w:rPr>
          <w:rFonts w:ascii="Courier New" w:eastAsia="Courier New"/>
          <w:color w:val="101010"/>
          <w:w w:val="105"/>
          <w:sz w:val="14"/>
        </w:rPr>
        <w:t>int</w:t>
      </w:r>
      <w:r>
        <w:rPr>
          <w:rFonts w:ascii="Courier New" w:eastAsia="Courier New"/>
          <w:color w:val="101010"/>
          <w:spacing w:val="-55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类型的整数由</w:t>
      </w:r>
      <w:r>
        <w:rPr>
          <w:rFonts w:ascii="Courier New" w:eastAsia="Courier New"/>
          <w:color w:val="101010"/>
          <w:w w:val="105"/>
          <w:sz w:val="14"/>
        </w:rPr>
        <w:t>32</w:t>
      </w:r>
      <w:r>
        <w:rPr>
          <w:rFonts w:ascii="Courier New" w:eastAsia="Courier New"/>
          <w:color w:val="101010"/>
          <w:spacing w:val="-54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个二进制位组成，每个二进制位的值要么为</w:t>
      </w:r>
      <w:r>
        <w:rPr>
          <w:rFonts w:ascii="Courier New" w:eastAsia="Courier New"/>
          <w:color w:val="101010"/>
          <w:spacing w:val="-3"/>
          <w:w w:val="105"/>
          <w:sz w:val="14"/>
        </w:rPr>
        <w:t>0</w:t>
      </w:r>
      <w:r>
        <w:rPr>
          <w:color w:val="101010"/>
          <w:w w:val="105"/>
          <w:sz w:val="14"/>
        </w:rPr>
        <w:t>要么为</w:t>
      </w:r>
      <w:r>
        <w:rPr>
          <w:rFonts w:ascii="Courier New" w:eastAsia="Courier New"/>
          <w:color w:val="101010"/>
          <w:spacing w:val="-3"/>
          <w:w w:val="105"/>
          <w:sz w:val="14"/>
        </w:rPr>
        <w:t>1</w:t>
      </w:r>
      <w:r>
        <w:rPr>
          <w:color w:val="101010"/>
          <w:w w:val="105"/>
          <w:sz w:val="14"/>
        </w:rPr>
        <w:t>。要求读入一个</w:t>
      </w:r>
      <w:r>
        <w:rPr>
          <w:rFonts w:ascii="Courier New" w:eastAsia="Courier New"/>
          <w:color w:val="101010"/>
          <w:w w:val="105"/>
          <w:sz w:val="14"/>
        </w:rPr>
        <w:t>int</w:t>
      </w:r>
      <w:r>
        <w:rPr>
          <w:rFonts w:ascii="Courier New" w:eastAsia="Courier New"/>
          <w:color w:val="101010"/>
          <w:spacing w:val="-54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类型的整数</w:t>
      </w:r>
      <w:r>
        <w:rPr>
          <w:rFonts w:ascii="Courier New" w:eastAsia="Courier New"/>
          <w:color w:val="101010"/>
          <w:w w:val="105"/>
          <w:sz w:val="14"/>
        </w:rPr>
        <w:t>n</w:t>
      </w:r>
      <w:r>
        <w:rPr>
          <w:color w:val="101010"/>
          <w:w w:val="105"/>
          <w:sz w:val="14"/>
        </w:rPr>
        <w:t>，计算它的</w:t>
      </w:r>
      <w:r>
        <w:rPr>
          <w:rFonts w:ascii="Courier New" w:eastAsia="Courier New"/>
          <w:color w:val="101010"/>
          <w:w w:val="105"/>
          <w:sz w:val="14"/>
        </w:rPr>
        <w:t>32</w:t>
      </w:r>
      <w:r>
        <w:rPr>
          <w:rFonts w:ascii="Courier New" w:eastAsia="Courier New"/>
          <w:color w:val="101010"/>
          <w:spacing w:val="-55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个二进制位中总共有多少位为</w:t>
      </w:r>
      <w:r>
        <w:rPr>
          <w:rFonts w:ascii="Courier New" w:eastAsia="Courier New"/>
          <w:color w:val="101010"/>
          <w:w w:val="105"/>
          <w:sz w:val="14"/>
        </w:rPr>
        <w:t>1</w:t>
      </w:r>
      <w:r>
        <w:rPr>
          <w:color w:val="101010"/>
          <w:w w:val="105"/>
          <w:sz w:val="14"/>
        </w:rPr>
        <w:t>？</w:t>
      </w:r>
    </w:p>
    <w:sectPr>
      <w:pgSz w:w="11900" w:h="16840"/>
      <w:pgMar w:top="114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2"/>
      <w:numFmt w:val="decimal"/>
      <w:lvlText w:val="%1."/>
      <w:lvlJc w:val="left"/>
      <w:pPr>
        <w:ind w:left="595" w:hanging="384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6" w:hanging="3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2" w:hanging="3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8" w:hanging="3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44" w:hanging="3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0" w:hanging="3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16" w:hanging="3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2" w:hanging="3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8" w:hanging="3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1"/>
      <w:numFmt w:val="decimal"/>
      <w:lvlText w:val="%2)"/>
      <w:lvlJc w:val="left"/>
      <w:pPr>
        <w:ind w:left="767" w:hanging="172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26" w:hanging="1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93" w:hanging="1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0" w:hanging="1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6" w:hanging="1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93" w:hanging="1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60" w:hanging="1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26" w:hanging="172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1"/>
      <w:numFmt w:val="upperLetter"/>
      <w:lvlText w:val="%2.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97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5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13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1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28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86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4" w:hanging="252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0"/>
      <w:numFmt w:val="decimal"/>
      <w:lvlText w:val="%1."/>
      <w:lvlJc w:val="left"/>
      <w:pPr>
        <w:ind w:left="595" w:hanging="384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6" w:hanging="3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2" w:hanging="3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8" w:hanging="3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44" w:hanging="3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0" w:hanging="3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16" w:hanging="3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2" w:hanging="3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8" w:hanging="3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29D2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95" w:hanging="384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1"/>
    <customShpInfo spid="_x0000_s1042"/>
    <customShpInfo spid="_x0000_s1040"/>
    <customShpInfo spid="_x0000_s1043"/>
    <customShpInfo spid="_x0000_s1044"/>
    <customShpInfo spid="_x0000_s1045"/>
    <customShpInfo spid="_x0000_s1047"/>
    <customShpInfo spid="_x0000_s1048"/>
    <customShpInfo spid="_x0000_s1046"/>
    <customShpInfo spid="_x0000_s1050"/>
    <customShpInfo spid="_x0000_s1051"/>
    <customShpInfo spid="_x0000_s1052"/>
    <customShpInfo spid="_x0000_s1049"/>
    <customShpInfo spid="_x0000_s1053"/>
    <customShpInfo spid="_x0000_s1054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2018-08-06T10:03:00Z</dcterms:created>
  <dc:creator>DGHxj</dc:creator>
  <cp:lastModifiedBy>√书魂★蓝颜◆◆</cp:lastModifiedBy>
  <dcterms:modified xsi:type="dcterms:W3CDTF">2018-08-06T12:24:59Z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2018-07-09T00:00:00Z</vt:filetime>
  </property>
  <property fmtid="{D5CDD505-2E9C-101B-9397-08002B2CF9AE}" pid="5" name="KSOProductBuildVer">
    <vt:lpwstr>2052-10.1.0.7468</vt:lpwstr>
  </property>
</Properties>
</file>